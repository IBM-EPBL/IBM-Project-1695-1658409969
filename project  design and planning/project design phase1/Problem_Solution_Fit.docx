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9"/>
        <w:ind w:left="225" w:right="0" w:firstLine="0"/>
        <w:jc w:val="left"/>
        <w:rPr>
          <w:rFonts w:ascii="Calibri"/>
          <w:sz w:val="22"/>
        </w:rPr>
      </w:pPr>
      <w:r>
        <w:pict>
          <v:group id="_x0000_s1026" o:spid="_x0000_s1026" o:spt="203" style="position:absolute;left:0pt;margin-left:49.25pt;margin-top:212.85pt;height:148.8pt;width:750.45pt;mso-position-horizontal-relative:page;mso-position-vertical-relative:page;z-index:251659264;mso-width-relative:page;mso-height-relative:page;" coordorigin="986,4257" coordsize="15009,2976">
            <o:lock v:ext="edit"/>
            <v:rect id="_x0000_s1027" o:spid="_x0000_s1027" o:spt="1" style="position:absolute;left:986;top:4257;height:2976;width:15009;" fillcolor="#F78E1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8" o:spid="_x0000_s1028" style="position:absolute;left:1406;top:4301;height:2885;width:9460;" fillcolor="#FFFFFF" filled="t" stroked="f" coordorigin="1406,4301" coordsize="9460,2885" path="m6136,4301l1406,4301,1406,7186,6136,7186,6136,4301xm10866,4301l6173,4301,6173,7186,10866,7186,10866,4301xe">
              <v:path arrowok="t"/>
              <v:fill on="t" focussize="0,0"/>
              <v:stroke on="f"/>
              <v:imagedata o:title=""/>
              <o:lock v:ext="edit"/>
            </v:shape>
            <v:shape id="_x0000_s1029" o:spid="_x0000_s1029" o:spt="75" type="#_x0000_t75" style="position:absolute;left:1561;top:5006;height:170;width:3838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0" o:spid="_x0000_s1030" o:spt="75" type="#_x0000_t75" style="position:absolute;left:1594;top:5356;height:169;width:389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1" o:spid="_x0000_s1031" o:spt="75" type="#_x0000_t75" style="position:absolute;left:1555;top:5707;height:169;width:2664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2" o:spid="_x0000_s1032" style="position:absolute;left:5452;top:4480;height:117;width:5064;" fillcolor="#F78E1E" filled="t" stroked="f" coordorigin="5452,4480" coordsize="5064,117" path="m5889,4480l5452,4480,5452,4597,5889,4597,5889,4480xm10516,4480l10127,4480,10127,4597,10516,4597,10516,4480xe">
              <v:path arrowok="t"/>
              <v:fill on="t" focussize="0,0"/>
              <v:stroke on="f"/>
              <v:imagedata o:title=""/>
              <o:lock v:ext="edit"/>
            </v:shape>
            <v:shape id="_x0000_s1033" o:spid="_x0000_s1033" o:spt="202" type="#_x0000_t202" style="position:absolute;left:1810;top:4771;height:186;width:245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6" w:lineRule="exact"/>
                      <w:ind w:left="0" w:right="0" w:firstLine="0"/>
                      <w:jc w:val="left"/>
                      <w:rPr>
                        <w:rFonts w:ascii="Cambria"/>
                        <w:b/>
                        <w:sz w:val="16"/>
                      </w:rPr>
                    </w:pPr>
                    <w:r>
                      <w:rPr>
                        <w:rFonts w:ascii="Cambria"/>
                        <w:b/>
                        <w:color w:val="202020"/>
                        <w:w w:val="95"/>
                        <w:sz w:val="16"/>
                      </w:rPr>
                      <w:t>2</w:t>
                    </w:r>
                    <w:r>
                      <w:rPr>
                        <w:b/>
                        <w:color w:val="202020"/>
                        <w:w w:val="95"/>
                        <w:sz w:val="16"/>
                      </w:rPr>
                      <w:t>.</w:t>
                    </w:r>
                    <w:r>
                      <w:rPr>
                        <w:b/>
                        <w:color w:val="202020"/>
                        <w:spacing w:val="1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202020"/>
                        <w:w w:val="95"/>
                        <w:sz w:val="16"/>
                      </w:rPr>
                      <w:t>JOBS-TO-BE-DONE</w:t>
                    </w:r>
                    <w:r>
                      <w:rPr>
                        <w:rFonts w:ascii="Cambria"/>
                        <w:b/>
                        <w:color w:val="202020"/>
                        <w:spacing w:val="24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202020"/>
                        <w:w w:val="95"/>
                        <w:sz w:val="16"/>
                      </w:rPr>
                      <w:t>/</w:t>
                    </w:r>
                    <w:r>
                      <w:rPr>
                        <w:rFonts w:ascii="Cambria"/>
                        <w:b/>
                        <w:color w:val="202020"/>
                        <w:spacing w:val="2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202020"/>
                        <w:w w:val="95"/>
                        <w:sz w:val="16"/>
                      </w:rPr>
                      <w:t>PROBLEMS</w:t>
                    </w:r>
                  </w:p>
                </w:txbxContent>
              </v:textbox>
            </v:shape>
            <v:shape id="_x0000_s1034" o:spid="_x0000_s1034" o:spt="202" type="#_x0000_t202" style="position:absolute;left:1910;top:6167;height:519;width:32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1" w:firstLine="0"/>
                      <w:jc w:val="left"/>
                      <w:rPr>
                        <w:rFonts w:ascii="Cambria"/>
                        <w:sz w:val="22"/>
                      </w:rPr>
                    </w:pPr>
                    <w:r>
                      <w:rPr>
                        <w:rFonts w:ascii="Cambria"/>
                        <w:b/>
                        <w:sz w:val="22"/>
                      </w:rPr>
                      <w:t>Permanent monitoring and data</w:t>
                    </w:r>
                    <w:r>
                      <w:rPr>
                        <w:rFonts w:ascii="Cambria"/>
                        <w:b/>
                        <w:spacing w:val="-46"/>
                        <w:sz w:val="2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2"/>
                      </w:rPr>
                      <w:t>collection secure</w:t>
                    </w:r>
                    <w:r>
                      <w:rPr>
                        <w:rFonts w:ascii="Cambria"/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2"/>
                      </w:rPr>
                      <w:t>manner</w:t>
                    </w:r>
                    <w:r>
                      <w:rPr>
                        <w:rFonts w:ascii="Cambria"/>
                        <w:sz w:val="22"/>
                      </w:rPr>
                      <w:t>.</w:t>
                    </w:r>
                  </w:p>
                </w:txbxContent>
              </v:textbox>
            </v:shape>
            <v:shape id="_x0000_s1035" o:spid="_x0000_s1035" o:spt="202" type="#_x0000_t202" style="position:absolute;left:11278;top:5543;height:1033;width:400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ind w:left="0" w:right="0" w:firstLine="0"/>
                      <w:jc w:val="left"/>
                      <w:rPr>
                        <w:rFonts w:ascii="Cambria"/>
                        <w:b/>
                        <w:sz w:val="22"/>
                      </w:rPr>
                    </w:pPr>
                    <w:r>
                      <w:rPr>
                        <w:rFonts w:ascii="Cambria"/>
                        <w:b/>
                        <w:sz w:val="22"/>
                      </w:rPr>
                      <w:t>The manner in which fuel ignites, flame</w:t>
                    </w:r>
                    <w:r>
                      <w:rPr>
                        <w:rFonts w:ascii="Cambria"/>
                        <w:b/>
                        <w:spacing w:val="-47"/>
                        <w:sz w:val="2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2"/>
                      </w:rPr>
                      <w:t>develops and fire spreads. In wildland</w:t>
                    </w:r>
                    <w:r>
                      <w:rPr>
                        <w:rFonts w:ascii="Cambria"/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2"/>
                      </w:rPr>
                      <w:t>this behavior is influenced by weather</w:t>
                    </w:r>
                    <w:r>
                      <w:rPr>
                        <w:rFonts w:ascii="Cambria"/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2"/>
                      </w:rPr>
                      <w:t>and</w:t>
                    </w:r>
                    <w:r>
                      <w:rPr>
                        <w:rFonts w:ascii="Cambria"/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2"/>
                      </w:rPr>
                      <w:t>topography</w:t>
                    </w:r>
                    <w:r>
                      <w:rPr>
                        <w:rFonts w:ascii="Cambria"/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2"/>
                      </w:rPr>
                      <w:t>interact.</w:t>
                    </w:r>
                  </w:p>
                </w:txbxContent>
              </v:textbox>
            </v:shape>
            <v:shape id="_x0000_s1036" o:spid="_x0000_s1036" o:spt="202" type="#_x0000_t202" style="position:absolute;left:11278;top:4771;height:340;width:355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6" w:lineRule="exact"/>
                      <w:ind w:left="0" w:right="0" w:firstLine="0"/>
                      <w:jc w:val="left"/>
                      <w:rPr>
                        <w:rFonts w:ascii="Cambria"/>
                        <w:b/>
                        <w:sz w:val="16"/>
                      </w:rPr>
                    </w:pPr>
                    <w:r>
                      <w:rPr>
                        <w:rFonts w:ascii="Cambria"/>
                        <w:b/>
                        <w:color w:val="202020"/>
                        <w:w w:val="95"/>
                        <w:sz w:val="16"/>
                      </w:rPr>
                      <w:t>7</w:t>
                    </w:r>
                    <w:r>
                      <w:rPr>
                        <w:b/>
                        <w:color w:val="202020"/>
                        <w:w w:val="95"/>
                        <w:sz w:val="16"/>
                      </w:rPr>
                      <w:t>.</w:t>
                    </w:r>
                    <w:r>
                      <w:rPr>
                        <w:b/>
                        <w:color w:val="202020"/>
                        <w:spacing w:val="3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202020"/>
                        <w:w w:val="95"/>
                        <w:sz w:val="16"/>
                      </w:rPr>
                      <w:t>BEHAVIOUR</w:t>
                    </w:r>
                  </w:p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A6A6A"/>
                        <w:spacing w:val="-1"/>
                        <w:sz w:val="12"/>
                      </w:rPr>
                      <w:t>What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does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your</w:t>
                    </w:r>
                    <w:r>
                      <w:rPr>
                        <w:color w:val="6A6A6A"/>
                        <w:spacing w:val="-8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customer</w:t>
                    </w:r>
                    <w:r>
                      <w:rPr>
                        <w:color w:val="6A6A6A"/>
                        <w:spacing w:val="-8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do</w:t>
                    </w:r>
                    <w:r>
                      <w:rPr>
                        <w:color w:val="6A6A6A"/>
                        <w:spacing w:val="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to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address the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problem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and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get the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job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done?</w:t>
                    </w:r>
                  </w:p>
                </w:txbxContent>
              </v:textbox>
            </v:shape>
            <v:shape id="_x0000_s1037" o:spid="_x0000_s1037" o:spt="202" type="#_x0000_t202" style="position:absolute;left:14975;top:4439;height:224;width:29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3" w:lineRule="exact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BE</w:t>
                    </w:r>
                  </w:p>
                </w:txbxContent>
              </v:textbox>
            </v:shape>
            <v:shape id="_x0000_s1038" o:spid="_x0000_s1038" o:spt="202" type="#_x0000_t202" style="position:absolute;left:6173;top:4301;height:2932;width:469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37"/>
                      <w:ind w:left="385" w:right="0" w:firstLine="0"/>
                      <w:jc w:val="left"/>
                      <w:rPr>
                        <w:rFonts w:ascii="Cambria"/>
                        <w:b/>
                        <w:sz w:val="16"/>
                      </w:rPr>
                    </w:pPr>
                    <w:r>
                      <w:rPr>
                        <w:rFonts w:ascii="Cambria"/>
                        <w:b/>
                        <w:color w:val="202020"/>
                        <w:w w:val="95"/>
                        <w:sz w:val="16"/>
                      </w:rPr>
                      <w:t>9</w:t>
                    </w:r>
                    <w:r>
                      <w:rPr>
                        <w:b/>
                        <w:color w:val="202020"/>
                        <w:w w:val="95"/>
                        <w:sz w:val="16"/>
                      </w:rPr>
                      <w:t>.</w:t>
                    </w:r>
                    <w:r>
                      <w:rPr>
                        <w:b/>
                        <w:color w:val="202020"/>
                        <w:spacing w:val="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202020"/>
                        <w:w w:val="95"/>
                        <w:sz w:val="16"/>
                      </w:rPr>
                      <w:t>PROBLEM</w:t>
                    </w:r>
                    <w:r>
                      <w:rPr>
                        <w:rFonts w:ascii="Cambria"/>
                        <w:b/>
                        <w:color w:val="202020"/>
                        <w:spacing w:val="1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202020"/>
                        <w:w w:val="95"/>
                        <w:sz w:val="16"/>
                      </w:rPr>
                      <w:t>ROOT</w:t>
                    </w:r>
                    <w:r>
                      <w:rPr>
                        <w:rFonts w:ascii="Cambria"/>
                        <w:b/>
                        <w:color w:val="202020"/>
                        <w:spacing w:val="1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202020"/>
                        <w:w w:val="95"/>
                        <w:sz w:val="16"/>
                      </w:rPr>
                      <w:t>CAUSE</w:t>
                    </w:r>
                  </w:p>
                  <w:p>
                    <w:pPr>
                      <w:spacing w:before="69" w:line="266" w:lineRule="auto"/>
                      <w:ind w:left="385" w:right="909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A6A6A"/>
                        <w:spacing w:val="-1"/>
                        <w:sz w:val="12"/>
                      </w:rPr>
                      <w:t xml:space="preserve">What is the real reason </w:t>
                    </w:r>
                    <w:r>
                      <w:rPr>
                        <w:color w:val="6A6A6A"/>
                        <w:sz w:val="12"/>
                      </w:rPr>
                      <w:t>that this problem exists? What is the back story</w:t>
                    </w:r>
                    <w:r>
                      <w:rPr>
                        <w:color w:val="6A6A6A"/>
                        <w:spacing w:val="-28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behind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need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to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do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this job?</w:t>
                    </w:r>
                  </w:p>
                  <w:p>
                    <w:pPr>
                      <w:tabs>
                        <w:tab w:val="left" w:pos="697"/>
                      </w:tabs>
                      <w:spacing w:before="0" w:line="115" w:lineRule="exact"/>
                      <w:ind w:left="385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i.</w:t>
                    </w:r>
                    <w:r>
                      <w:rPr>
                        <w:color w:val="6A6A6A"/>
                        <w:sz w:val="12"/>
                      </w:rPr>
                      <w:tab/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>e.</w:t>
                    </w:r>
                    <w:r>
                      <w:rPr>
                        <w:color w:val="6A6A6A"/>
                        <w:spacing w:val="-8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>customers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have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to</w:t>
                    </w:r>
                    <w:r>
                      <w:rPr>
                        <w:color w:val="6A6A6A"/>
                        <w:spacing w:val="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do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it because</w:t>
                    </w:r>
                    <w:r>
                      <w:rPr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of</w:t>
                    </w:r>
                    <w:r>
                      <w:rPr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change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in</w:t>
                    </w:r>
                    <w:r>
                      <w:rPr>
                        <w:color w:val="6A6A6A"/>
                        <w:spacing w:val="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regulations.</w:t>
                    </w:r>
                  </w:p>
                  <w:p>
                    <w:pPr>
                      <w:spacing w:before="0" w:line="240" w:lineRule="auto"/>
                      <w:rPr>
                        <w:sz w:val="12"/>
                      </w:rPr>
                    </w:pPr>
                  </w:p>
                  <w:p>
                    <w:pPr>
                      <w:spacing w:before="9" w:line="240" w:lineRule="auto"/>
                      <w:rPr>
                        <w:sz w:val="11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val="left" w:pos="722"/>
                      </w:tabs>
                      <w:spacing w:before="0"/>
                      <w:ind w:left="721" w:right="478" w:hanging="360"/>
                      <w:jc w:val="left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sz w:val="20"/>
                      </w:rPr>
                      <w:t>Natural</w:t>
                    </w:r>
                    <w:r>
                      <w:rPr>
                        <w:rFonts w:ascii="Cambria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0"/>
                      </w:rPr>
                      <w:t>causes-</w:t>
                    </w:r>
                    <w:r>
                      <w:rPr>
                        <w:rFonts w:ascii="Cambria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0"/>
                      </w:rPr>
                      <w:t>Many</w:t>
                    </w:r>
                    <w:r>
                      <w:rPr>
                        <w:rFonts w:ascii="Cambria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0"/>
                      </w:rPr>
                      <w:t>forest</w:t>
                    </w:r>
                    <w:r>
                      <w:rPr>
                        <w:rFonts w:ascii="Cambria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0"/>
                      </w:rPr>
                      <w:t>fires</w:t>
                    </w:r>
                    <w:r>
                      <w:rPr>
                        <w:rFonts w:ascii="Cambria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0"/>
                      </w:rPr>
                      <w:t>start</w:t>
                    </w:r>
                    <w:r>
                      <w:rPr>
                        <w:rFonts w:ascii="Cambria"/>
                        <w:b/>
                        <w:spacing w:val="-41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0"/>
                      </w:rPr>
                      <w:t>from natural causes such as lightning</w:t>
                    </w:r>
                    <w:r>
                      <w:rPr>
                        <w:rFonts w:ascii="Cambria"/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0"/>
                      </w:rPr>
                      <w:t>which</w:t>
                    </w:r>
                    <w:r>
                      <w:rPr>
                        <w:rFonts w:ascii="Cambria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0"/>
                      </w:rPr>
                      <w:t>sets</w:t>
                    </w:r>
                    <w:r>
                      <w:rPr>
                        <w:rFonts w:ascii="Cambria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0"/>
                      </w:rPr>
                      <w:t>trees</w:t>
                    </w:r>
                    <w:r>
                      <w:rPr>
                        <w:rFonts w:ascii="Cambria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0"/>
                      </w:rPr>
                      <w:t>on</w:t>
                    </w:r>
                    <w:r>
                      <w:rPr>
                        <w:rFonts w:ascii="Cambria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0"/>
                      </w:rPr>
                      <w:t>fire.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val="left" w:pos="722"/>
                      </w:tabs>
                      <w:spacing w:before="0" w:line="240" w:lineRule="auto"/>
                      <w:ind w:left="721" w:right="373" w:hanging="360"/>
                      <w:jc w:val="left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sz w:val="20"/>
                      </w:rPr>
                      <w:t>Manmade causes-fire is caused when a</w:t>
                    </w:r>
                    <w:r>
                      <w:rPr>
                        <w:rFonts w:ascii="Cambria"/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0"/>
                      </w:rPr>
                      <w:t>source of the fire like naked flame,</w:t>
                    </w:r>
                    <w:r>
                      <w:rPr>
                        <w:rFonts w:ascii="Cambria"/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0"/>
                      </w:rPr>
                      <w:t>cigarette</w:t>
                    </w:r>
                    <w:r>
                      <w:rPr>
                        <w:rFonts w:ascii="Cambria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0"/>
                      </w:rPr>
                      <w:t>or</w:t>
                    </w:r>
                    <w:r>
                      <w:rPr>
                        <w:rFonts w:ascii="Cambria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0"/>
                      </w:rPr>
                      <w:t>electric</w:t>
                    </w:r>
                    <w:r>
                      <w:rPr>
                        <w:rFonts w:ascii="Cambria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0"/>
                      </w:rPr>
                      <w:t>sparks</w:t>
                    </w:r>
                    <w:r>
                      <w:rPr>
                        <w:rFonts w:ascii="Cambria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0"/>
                      </w:rPr>
                      <w:t>or</w:t>
                    </w:r>
                    <w:r>
                      <w:rPr>
                        <w:rFonts w:ascii="Cambria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0"/>
                      </w:rPr>
                      <w:t>source</w:t>
                    </w:r>
                    <w:r>
                      <w:rPr>
                        <w:rFonts w:ascii="Cambria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0"/>
                      </w:rPr>
                      <w:t>of</w:t>
                    </w:r>
                  </w:p>
                  <w:p>
                    <w:pPr>
                      <w:spacing w:before="0" w:line="230" w:lineRule="atLeast"/>
                      <w:ind w:left="721" w:right="1010" w:firstLine="0"/>
                      <w:jc w:val="left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sz w:val="20"/>
                      </w:rPr>
                      <w:t>ignition comes into contact with</w:t>
                    </w:r>
                    <w:r>
                      <w:rPr>
                        <w:rFonts w:ascii="Cambria"/>
                        <w:b/>
                        <w:spacing w:val="-42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0"/>
                      </w:rPr>
                      <w:t>inflammable</w:t>
                    </w:r>
                    <w:r>
                      <w:rPr>
                        <w:rFonts w:ascii="Cambria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0"/>
                      </w:rPr>
                      <w:t>material.</w:t>
                    </w:r>
                  </w:p>
                </w:txbxContent>
              </v:textbox>
            </v:shape>
          </v:group>
        </w:pict>
      </w:r>
      <w:r>
        <w:pict>
          <v:shape id="_x0000_s1039" o:spid="_x0000_s1039" o:spt="202" type="#_x0000_t202" style="position:absolute;left:0pt;margin-left:787.6pt;margin-top:238.6pt;height:88.5pt;width:10.85pt;mso-position-horizontal-relative:page;mso-position-vertical-relative:page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">
              <w:txbxContent>
                <w:p>
                  <w:pPr>
                    <w:pStyle w:val="4"/>
                    <w:spacing w:before="13"/>
                    <w:ind w:left="20"/>
                  </w:pPr>
                  <w:r>
                    <w:rPr>
                      <w:color w:val="FFFFFF"/>
                    </w:rPr>
                    <w:t>Focus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on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J&amp;P,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tap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into</w:t>
                  </w:r>
                </w:p>
              </w:txbxContent>
            </v:textbox>
          </v:shape>
        </w:pict>
      </w:r>
      <w:r>
        <w:pict>
          <v:shape id="_x0000_s1040" o:spid="_x0000_s1040" o:spt="202" type="#_x0000_t202" style="position:absolute;left:0pt;margin-left:57.55pt;margin-top:239.1pt;height:88.5pt;width:10.85pt;mso-position-horizontal-relative:page;mso-position-vertical-relative:page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">
              <w:txbxContent>
                <w:p>
                  <w:pPr>
                    <w:pStyle w:val="4"/>
                    <w:spacing w:before="13"/>
                    <w:ind w:left="20"/>
                  </w:pPr>
                  <w:r>
                    <w:rPr>
                      <w:color w:val="FFFFFF"/>
                    </w:rPr>
                    <w:t>Focus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on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J&amp;P,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tap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into</w:t>
                  </w:r>
                </w:p>
              </w:txbxContent>
            </v:textbox>
          </v:shape>
        </w:pict>
      </w:r>
      <w:r>
        <w:rPr>
          <w:rFonts w:ascii="Calibri"/>
          <w:b/>
          <w:sz w:val="22"/>
        </w:rPr>
        <w:t>Project</w:t>
      </w:r>
      <w:r>
        <w:rPr>
          <w:rFonts w:ascii="Calibri"/>
          <w:b/>
          <w:spacing w:val="-8"/>
          <w:sz w:val="22"/>
        </w:rPr>
        <w:t xml:space="preserve"> </w:t>
      </w:r>
      <w:r>
        <w:rPr>
          <w:rFonts w:ascii="Calibri"/>
          <w:b/>
          <w:sz w:val="22"/>
        </w:rPr>
        <w:t>Title:</w:t>
      </w:r>
      <w:r>
        <w:rPr>
          <w:sz w:val="22"/>
        </w:rPr>
        <w:t>-</w:t>
      </w:r>
      <w:r>
        <w:rPr>
          <w:rFonts w:ascii="Calibri"/>
          <w:sz w:val="22"/>
        </w:rPr>
        <w:t>Emerging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Methods</w:t>
      </w:r>
      <w:r>
        <w:rPr>
          <w:rFonts w:ascii="Calibri"/>
          <w:spacing w:val="-4"/>
          <w:sz w:val="22"/>
        </w:rPr>
        <w:t xml:space="preserve"> </w:t>
      </w:r>
      <w:r>
        <w:rPr>
          <w:rFonts w:ascii="Calibri"/>
          <w:sz w:val="22"/>
        </w:rPr>
        <w:t>For</w:t>
      </w:r>
      <w:r>
        <w:rPr>
          <w:rFonts w:ascii="Calibri"/>
          <w:spacing w:val="-4"/>
          <w:sz w:val="22"/>
        </w:rPr>
        <w:t xml:space="preserve"> </w:t>
      </w:r>
      <w:r>
        <w:rPr>
          <w:rFonts w:ascii="Calibri"/>
          <w:sz w:val="22"/>
        </w:rPr>
        <w:t>Early</w:t>
      </w:r>
      <w:r>
        <w:rPr>
          <w:rFonts w:ascii="Calibri"/>
          <w:spacing w:val="-4"/>
          <w:sz w:val="22"/>
        </w:rPr>
        <w:t xml:space="preserve"> </w:t>
      </w:r>
      <w:r>
        <w:rPr>
          <w:rFonts w:ascii="Calibri"/>
          <w:sz w:val="22"/>
        </w:rPr>
        <w:t>Detection</w:t>
      </w:r>
      <w:r>
        <w:rPr>
          <w:rFonts w:ascii="Calibri"/>
          <w:spacing w:val="-5"/>
          <w:sz w:val="22"/>
        </w:rPr>
        <w:t xml:space="preserve"> </w:t>
      </w:r>
      <w:r>
        <w:rPr>
          <w:rFonts w:ascii="Calibri"/>
          <w:sz w:val="22"/>
        </w:rPr>
        <w:t>Of</w:t>
      </w:r>
    </w:p>
    <w:p>
      <w:pPr>
        <w:tabs>
          <w:tab w:val="left" w:pos="5732"/>
          <w:tab w:val="left" w:pos="12343"/>
        </w:tabs>
        <w:spacing w:before="0"/>
        <w:ind w:left="1458" w:right="0" w:firstLine="0"/>
        <w:jc w:val="left"/>
        <w:rPr>
          <w:rFonts w:ascii="Verdana"/>
          <w:sz w:val="20"/>
        </w:rPr>
      </w:pPr>
      <w:r>
        <w:pict>
          <v:group id="_x0000_s1041" o:spid="_x0000_s1041" o:spt="203" style="position:absolute;left:0pt;margin-left:49.2pt;margin-top:17.25pt;height:148.3pt;width:750.95pt;mso-position-horizontal-relative:page;z-index:-251655168;mso-width-relative:page;mso-height-relative:page;" coordorigin="984,345" coordsize="15019,2966">
            <o:lock v:ext="edit"/>
            <v:rect id="_x0000_s1042" o:spid="_x0000_s1042" o:spt="1" style="position:absolute;left:984;top:345;height:2966;width:15019;" fillcolor="#EC4D9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3" o:spid="_x0000_s1043" style="position:absolute;left:1397;top:401;height:2853;width:14241;" fillcolor="#FFFFFF" filled="t" stroked="f" coordorigin="1397,401" coordsize="14241,2853" path="m6127,858l1397,858,1397,1208,6127,1208,6127,858xm6127,401l1397,401,1397,857,6127,857,6127,401xm10861,401l6170,401,6170,853,6170,925,6170,3254,10861,3254,10861,925,10861,853,10861,401xm15638,401l10909,401,10909,857,15638,857,15638,401xe">
              <v:path arrowok="t"/>
              <v:fill on="t" focussize="0,0"/>
              <v:stroke on="f"/>
              <v:imagedata o:title=""/>
              <o:lock v:ext="edit"/>
            </v:shape>
            <v:rect id="_x0000_s1044" o:spid="_x0000_s1044" o:spt="1" style="position:absolute;left:5300;top:881;height:188;width:255;" fillcolor="#EC4D9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5" o:spid="_x0000_s1045" style="position:absolute;left:1397;top:857;height:2397;width:14241;" fillcolor="#FFFFFF" filled="t" stroked="f" coordorigin="1397,858" coordsize="14241,2397" path="m6127,1208l1397,1208,1397,1391,1397,1544,1397,1544,1397,3254,6127,3254,6127,1544,6127,1544,6127,1391,6127,1208xm6127,1069l1397,1069,1397,1151,6127,1151,6127,1069xm15638,858l10909,858,10909,1208,10909,1391,10909,1544,10909,1544,10909,3254,15638,3254,15638,1544,15638,1544,15638,1391,15638,1208,15638,858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shape id="_x0000_s1046" o:spid="_x0000_s1046" o:spt="202" type="#_x0000_t202" style="position:absolute;left:0pt;margin-left:786.25pt;margin-top:28.4pt;height:141.1pt;width:15.45pt;mso-position-horizontal-relative:page;z-index:-251654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AS,</w:t>
                  </w:r>
                  <w:r>
                    <w:rPr>
                      <w:rFonts w:ascii="Arial"/>
                      <w:b/>
                      <w:color w:val="FFFFFF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differentiate</w:t>
                  </w:r>
                </w:p>
              </w:txbxContent>
            </v:textbox>
          </v:shape>
        </w:pict>
      </w:r>
      <w:r>
        <w:pict>
          <v:shape id="_x0000_s1047" o:spid="_x0000_s1047" o:spt="202" type="#_x0000_t202" style="position:absolute;left:0pt;margin-left:50.45pt;margin-top:43.5pt;height:19.5pt;width:15.45pt;mso-position-horizontal-relative:page;z-index:-251653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ine</w:t>
                  </w:r>
                </w:p>
              </w:txbxContent>
            </v:textbox>
          </v:shape>
        </w:pict>
      </w:r>
      <w:r>
        <w:pict>
          <v:shape id="_x0000_s1048" o:spid="_x0000_s1048" o:spt="202" type="#_x0000_t202" style="position:absolute;left:0pt;margin-left:50.45pt;margin-top:80.75pt;height:65.9pt;width:15.45pt;mso-position-horizontal-relative:page;z-index:-251653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,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fit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CC</w:t>
                  </w:r>
                </w:p>
              </w:txbxContent>
            </v:textbox>
          </v:shape>
        </w:pict>
      </w:r>
      <w:r>
        <w:rPr>
          <w:rFonts w:ascii="Calibri"/>
          <w:sz w:val="22"/>
        </w:rPr>
        <w:t>Forest</w:t>
      </w:r>
      <w:r>
        <w:rPr>
          <w:rFonts w:ascii="Calibri"/>
          <w:spacing w:val="-4"/>
          <w:sz w:val="22"/>
        </w:rPr>
        <w:t xml:space="preserve"> </w:t>
      </w:r>
      <w:r>
        <w:rPr>
          <w:rFonts w:ascii="Calibri"/>
          <w:sz w:val="22"/>
        </w:rPr>
        <w:t>Fires</w:t>
      </w:r>
      <w:r>
        <w:rPr>
          <w:rFonts w:ascii="Calibri"/>
          <w:sz w:val="22"/>
        </w:rPr>
        <w:tab/>
      </w:r>
      <w:r>
        <w:rPr>
          <w:rFonts w:ascii="Calibri"/>
          <w:b/>
          <w:sz w:val="22"/>
        </w:rPr>
        <w:t>Project</w:t>
      </w:r>
      <w:r>
        <w:rPr>
          <w:rFonts w:ascii="Calibri"/>
          <w:b/>
          <w:spacing w:val="-4"/>
          <w:sz w:val="22"/>
        </w:rPr>
        <w:t xml:space="preserve"> </w:t>
      </w:r>
      <w:r>
        <w:rPr>
          <w:rFonts w:ascii="Calibri"/>
          <w:b/>
          <w:sz w:val="22"/>
        </w:rPr>
        <w:t>Design</w:t>
      </w:r>
      <w:r>
        <w:rPr>
          <w:rFonts w:ascii="Calibri"/>
          <w:b/>
          <w:spacing w:val="-2"/>
          <w:sz w:val="22"/>
        </w:rPr>
        <w:t xml:space="preserve"> </w:t>
      </w:r>
      <w:r>
        <w:rPr>
          <w:rFonts w:ascii="Calibri"/>
          <w:b/>
          <w:sz w:val="22"/>
        </w:rPr>
        <w:t xml:space="preserve">Phase-I </w:t>
      </w:r>
      <w:r>
        <w:rPr>
          <w:sz w:val="22"/>
        </w:rPr>
        <w:t>-</w:t>
      </w:r>
      <w:r>
        <w:rPr>
          <w:spacing w:val="-1"/>
          <w:sz w:val="22"/>
        </w:rPr>
        <w:t xml:space="preserve"> </w:t>
      </w:r>
      <w:r>
        <w:rPr>
          <w:rFonts w:ascii="Calibri"/>
          <w:b/>
          <w:sz w:val="22"/>
        </w:rPr>
        <w:t>Solution</w:t>
      </w:r>
      <w:r>
        <w:rPr>
          <w:rFonts w:ascii="Calibri"/>
          <w:b/>
          <w:spacing w:val="-5"/>
          <w:sz w:val="22"/>
        </w:rPr>
        <w:t xml:space="preserve"> </w:t>
      </w:r>
      <w:r>
        <w:rPr>
          <w:rFonts w:ascii="Calibri"/>
          <w:b/>
          <w:sz w:val="22"/>
        </w:rPr>
        <w:t>Fit</w:t>
      </w:r>
      <w:r>
        <w:rPr>
          <w:rFonts w:ascii="Calibri"/>
          <w:b/>
          <w:spacing w:val="-9"/>
          <w:sz w:val="22"/>
        </w:rPr>
        <w:t xml:space="preserve"> </w:t>
      </w:r>
      <w:r>
        <w:rPr>
          <w:rFonts w:ascii="Calibri"/>
          <w:b/>
          <w:sz w:val="22"/>
        </w:rPr>
        <w:t>Template</w:t>
      </w:r>
      <w:r>
        <w:rPr>
          <w:rFonts w:ascii="Calibri"/>
          <w:b/>
          <w:sz w:val="22"/>
        </w:rPr>
        <w:tab/>
      </w:r>
      <w:r>
        <w:rPr>
          <w:rFonts w:ascii="Calibri"/>
          <w:b/>
          <w:sz w:val="22"/>
        </w:rPr>
        <w:t>Team</w:t>
      </w:r>
      <w:r>
        <w:rPr>
          <w:rFonts w:ascii="Calibri"/>
          <w:b/>
          <w:spacing w:val="-9"/>
          <w:sz w:val="22"/>
        </w:rPr>
        <w:t xml:space="preserve"> </w:t>
      </w:r>
      <w:r>
        <w:rPr>
          <w:rFonts w:ascii="Calibri"/>
          <w:b/>
          <w:sz w:val="22"/>
        </w:rPr>
        <w:t>ID</w:t>
      </w:r>
      <w:r>
        <w:rPr>
          <w:rFonts w:ascii="Calibri"/>
          <w:b/>
          <w:spacing w:val="20"/>
          <w:sz w:val="22"/>
        </w:rPr>
        <w:t xml:space="preserve"> </w:t>
      </w:r>
      <w:r>
        <w:rPr>
          <w:rFonts w:ascii="Verdana" w:hAnsi="Verdana" w:eastAsia="SimSun" w:cs="Verdana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PNT2022TMID03339</w:t>
      </w:r>
    </w:p>
    <w:p>
      <w:pPr>
        <w:pStyle w:val="4"/>
        <w:spacing w:before="4"/>
        <w:rPr>
          <w:rFonts w:ascii="Verdana"/>
          <w:b w:val="0"/>
          <w:sz w:val="6"/>
        </w:rPr>
      </w:pPr>
    </w:p>
    <w:tbl>
      <w:tblPr>
        <w:tblStyle w:val="3"/>
        <w:tblW w:w="0" w:type="auto"/>
        <w:tblInd w:w="2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43"/>
        <w:gridCol w:w="4758"/>
        <w:gridCol w:w="51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5143" w:type="dxa"/>
            <w:shd w:val="clear" w:color="auto" w:fill="FFFFFF"/>
            <w:textDirection w:val="tbRl"/>
          </w:tcPr>
          <w:p>
            <w:pPr>
              <w:pStyle w:val="7"/>
              <w:rPr>
                <w:rFonts w:ascii="Verdana"/>
                <w:sz w:val="26"/>
              </w:rPr>
            </w:pPr>
          </w:p>
          <w:p>
            <w:pPr>
              <w:pStyle w:val="7"/>
              <w:rPr>
                <w:rFonts w:ascii="Verdana"/>
                <w:sz w:val="26"/>
              </w:rPr>
            </w:pPr>
          </w:p>
          <w:p>
            <w:pPr>
              <w:pStyle w:val="7"/>
              <w:rPr>
                <w:rFonts w:ascii="Verdana"/>
                <w:sz w:val="26"/>
              </w:rPr>
            </w:pPr>
          </w:p>
          <w:p>
            <w:pPr>
              <w:pStyle w:val="7"/>
              <w:rPr>
                <w:rFonts w:ascii="Verdana"/>
                <w:sz w:val="26"/>
              </w:rPr>
            </w:pPr>
          </w:p>
          <w:p>
            <w:pPr>
              <w:pStyle w:val="7"/>
              <w:rPr>
                <w:rFonts w:ascii="Verdana"/>
                <w:sz w:val="26"/>
              </w:rPr>
            </w:pPr>
          </w:p>
          <w:p>
            <w:pPr>
              <w:pStyle w:val="7"/>
              <w:rPr>
                <w:rFonts w:ascii="Verdana"/>
                <w:sz w:val="26"/>
              </w:rPr>
            </w:pPr>
          </w:p>
          <w:p>
            <w:pPr>
              <w:pStyle w:val="7"/>
              <w:rPr>
                <w:rFonts w:ascii="Verdana"/>
                <w:sz w:val="26"/>
              </w:rPr>
            </w:pPr>
          </w:p>
          <w:p>
            <w:pPr>
              <w:pStyle w:val="7"/>
              <w:rPr>
                <w:rFonts w:ascii="Verdana"/>
                <w:sz w:val="26"/>
              </w:rPr>
            </w:pPr>
          </w:p>
          <w:p>
            <w:pPr>
              <w:pStyle w:val="7"/>
              <w:rPr>
                <w:rFonts w:ascii="Verdana"/>
                <w:sz w:val="26"/>
              </w:rPr>
            </w:pPr>
          </w:p>
          <w:p>
            <w:pPr>
              <w:pStyle w:val="7"/>
              <w:rPr>
                <w:rFonts w:ascii="Verdana"/>
                <w:sz w:val="26"/>
              </w:rPr>
            </w:pPr>
          </w:p>
          <w:p>
            <w:pPr>
              <w:pStyle w:val="7"/>
              <w:rPr>
                <w:rFonts w:ascii="Verdana"/>
                <w:sz w:val="26"/>
              </w:rPr>
            </w:pPr>
          </w:p>
          <w:p>
            <w:pPr>
              <w:pStyle w:val="7"/>
              <w:rPr>
                <w:rFonts w:ascii="Verdana"/>
                <w:sz w:val="26"/>
              </w:rPr>
            </w:pPr>
          </w:p>
          <w:p>
            <w:pPr>
              <w:pStyle w:val="7"/>
              <w:rPr>
                <w:rFonts w:ascii="Verdana"/>
                <w:sz w:val="26"/>
              </w:rPr>
            </w:pPr>
          </w:p>
          <w:p>
            <w:pPr>
              <w:pStyle w:val="7"/>
              <w:rPr>
                <w:rFonts w:ascii="Verdana"/>
                <w:sz w:val="26"/>
              </w:rPr>
            </w:pPr>
          </w:p>
          <w:p>
            <w:pPr>
              <w:pStyle w:val="7"/>
              <w:spacing w:before="8"/>
              <w:rPr>
                <w:rFonts w:ascii="Verdana"/>
                <w:sz w:val="32"/>
              </w:rPr>
            </w:pPr>
          </w:p>
          <w:p>
            <w:pPr>
              <w:pStyle w:val="7"/>
              <w:ind w:left="156" w:right="-4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Def</w:t>
            </w:r>
          </w:p>
        </w:tc>
        <w:tc>
          <w:tcPr>
            <w:tcW w:w="4758" w:type="dxa"/>
            <w:vMerge w:val="restart"/>
            <w:shd w:val="clear" w:color="auto" w:fill="FFFFFF"/>
          </w:tcPr>
          <w:p>
            <w:pPr>
              <w:pStyle w:val="7"/>
              <w:spacing w:before="10"/>
              <w:rPr>
                <w:rFonts w:ascii="Verdana"/>
                <w:sz w:val="24"/>
              </w:rPr>
            </w:pPr>
          </w:p>
          <w:p>
            <w:pPr>
              <w:pStyle w:val="7"/>
              <w:ind w:left="331"/>
              <w:rPr>
                <w:rFonts w:ascii="Cambria"/>
                <w:b/>
                <w:sz w:val="16"/>
              </w:rPr>
            </w:pPr>
            <w:r>
              <w:rPr>
                <w:rFonts w:ascii="Cambria"/>
                <w:b/>
                <w:color w:val="202020"/>
                <w:w w:val="95"/>
                <w:sz w:val="16"/>
              </w:rPr>
              <w:t>6</w:t>
            </w:r>
            <w:r>
              <w:rPr>
                <w:b/>
                <w:color w:val="202020"/>
                <w:w w:val="95"/>
                <w:sz w:val="16"/>
              </w:rPr>
              <w:t>.</w:t>
            </w:r>
            <w:r>
              <w:rPr>
                <w:b/>
                <w:color w:val="202020"/>
                <w:spacing w:val="5"/>
                <w:w w:val="95"/>
                <w:sz w:val="16"/>
              </w:rPr>
              <w:t xml:space="preserve"> </w:t>
            </w:r>
            <w:r>
              <w:rPr>
                <w:rFonts w:ascii="Cambria"/>
                <w:b/>
                <w:color w:val="202020"/>
                <w:w w:val="95"/>
                <w:sz w:val="16"/>
              </w:rPr>
              <w:t>CUSTOMER</w:t>
            </w:r>
            <w:r>
              <w:rPr>
                <w:rFonts w:ascii="Cambria"/>
                <w:b/>
                <w:color w:val="202020"/>
                <w:spacing w:val="28"/>
                <w:w w:val="95"/>
                <w:sz w:val="16"/>
              </w:rPr>
              <w:t xml:space="preserve"> </w:t>
            </w:r>
            <w:r>
              <w:rPr>
                <w:rFonts w:ascii="Cambria"/>
                <w:b/>
                <w:color w:val="202020"/>
                <w:w w:val="95"/>
                <w:sz w:val="16"/>
              </w:rPr>
              <w:t>CONSTRAINTS</w:t>
            </w:r>
          </w:p>
          <w:p>
            <w:pPr>
              <w:pStyle w:val="7"/>
              <w:rPr>
                <w:rFonts w:ascii="Verdana"/>
                <w:sz w:val="18"/>
              </w:rPr>
            </w:pPr>
          </w:p>
          <w:p>
            <w:pPr>
              <w:pStyle w:val="7"/>
              <w:spacing w:line="196" w:lineRule="auto"/>
              <w:ind w:left="278" w:right="576"/>
              <w:jc w:val="both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constraints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prevent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limit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choices</w:t>
            </w:r>
            <w:r>
              <w:rPr>
                <w:color w:val="6A6A6A"/>
                <w:spacing w:val="-2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 solutions? i.e. spending power, budget, no cash, network connection, available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devices.</w:t>
            </w:r>
          </w:p>
          <w:p>
            <w:pPr>
              <w:pStyle w:val="7"/>
              <w:rPr>
                <w:rFonts w:ascii="Verdana"/>
                <w:sz w:val="12"/>
              </w:rPr>
            </w:pPr>
          </w:p>
          <w:p>
            <w:pPr>
              <w:pStyle w:val="7"/>
              <w:rPr>
                <w:rFonts w:ascii="Verdana"/>
                <w:sz w:val="12"/>
              </w:rPr>
            </w:pPr>
          </w:p>
          <w:p>
            <w:pPr>
              <w:pStyle w:val="7"/>
              <w:rPr>
                <w:rFonts w:ascii="Verdana"/>
                <w:sz w:val="12"/>
              </w:rPr>
            </w:pPr>
          </w:p>
          <w:p>
            <w:pPr>
              <w:pStyle w:val="7"/>
              <w:spacing w:before="90" w:line="180" w:lineRule="auto"/>
              <w:ind w:left="278" w:right="85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Requires</w:t>
            </w:r>
            <w:r>
              <w:rPr>
                <w:rFonts w:ascii="Cambria"/>
                <w:b/>
                <w:spacing w:val="-3"/>
                <w:sz w:val="22"/>
              </w:rPr>
              <w:t xml:space="preserve"> </w:t>
            </w:r>
            <w:r>
              <w:rPr>
                <w:rFonts w:ascii="Cambria"/>
                <w:b/>
                <w:sz w:val="22"/>
              </w:rPr>
              <w:t>large</w:t>
            </w:r>
            <w:r>
              <w:rPr>
                <w:rFonts w:ascii="Cambria"/>
                <w:b/>
                <w:spacing w:val="-4"/>
                <w:sz w:val="22"/>
              </w:rPr>
              <w:t xml:space="preserve"> </w:t>
            </w:r>
            <w:r>
              <w:rPr>
                <w:rFonts w:ascii="Cambria"/>
                <w:b/>
                <w:sz w:val="22"/>
              </w:rPr>
              <w:t>amount</w:t>
            </w:r>
            <w:r>
              <w:rPr>
                <w:rFonts w:ascii="Cambria"/>
                <w:b/>
                <w:spacing w:val="-1"/>
                <w:sz w:val="22"/>
              </w:rPr>
              <w:t xml:space="preserve"> </w:t>
            </w:r>
            <w:r>
              <w:rPr>
                <w:rFonts w:ascii="Cambria"/>
                <w:b/>
                <w:sz w:val="22"/>
              </w:rPr>
              <w:t>of</w:t>
            </w:r>
            <w:r>
              <w:rPr>
                <w:rFonts w:ascii="Cambria"/>
                <w:b/>
                <w:spacing w:val="-2"/>
                <w:sz w:val="22"/>
              </w:rPr>
              <w:t xml:space="preserve"> </w:t>
            </w:r>
            <w:r>
              <w:rPr>
                <w:rFonts w:ascii="Cambria"/>
                <w:b/>
                <w:sz w:val="22"/>
              </w:rPr>
              <w:t>storage</w:t>
            </w:r>
            <w:r>
              <w:rPr>
                <w:rFonts w:ascii="Cambria"/>
                <w:b/>
                <w:spacing w:val="-4"/>
                <w:sz w:val="22"/>
              </w:rPr>
              <w:t xml:space="preserve"> </w:t>
            </w:r>
            <w:r>
              <w:rPr>
                <w:rFonts w:ascii="Cambria"/>
                <w:b/>
                <w:sz w:val="22"/>
              </w:rPr>
              <w:t>to</w:t>
            </w:r>
            <w:r>
              <w:rPr>
                <w:rFonts w:ascii="Cambria"/>
                <w:b/>
                <w:spacing w:val="-45"/>
                <w:sz w:val="22"/>
              </w:rPr>
              <w:t xml:space="preserve"> </w:t>
            </w:r>
            <w:r>
              <w:rPr>
                <w:rFonts w:ascii="Cambria"/>
                <w:b/>
                <w:sz w:val="22"/>
              </w:rPr>
              <w:t>store</w:t>
            </w:r>
            <w:r>
              <w:rPr>
                <w:rFonts w:ascii="Cambria"/>
                <w:b/>
                <w:spacing w:val="-4"/>
                <w:sz w:val="22"/>
              </w:rPr>
              <w:t xml:space="preserve"> </w:t>
            </w:r>
            <w:r>
              <w:rPr>
                <w:rFonts w:ascii="Cambria"/>
                <w:b/>
                <w:sz w:val="22"/>
              </w:rPr>
              <w:t>the</w:t>
            </w:r>
            <w:r>
              <w:rPr>
                <w:rFonts w:ascii="Cambria"/>
                <w:b/>
                <w:spacing w:val="-2"/>
                <w:sz w:val="22"/>
              </w:rPr>
              <w:t xml:space="preserve"> </w:t>
            </w:r>
            <w:r>
              <w:rPr>
                <w:rFonts w:ascii="Cambria"/>
                <w:b/>
                <w:sz w:val="22"/>
              </w:rPr>
              <w:t>data.</w:t>
            </w:r>
          </w:p>
        </w:tc>
        <w:tc>
          <w:tcPr>
            <w:tcW w:w="5118" w:type="dxa"/>
            <w:shd w:val="clear" w:color="auto" w:fill="FFFFFF"/>
          </w:tcPr>
          <w:p>
            <w:pPr>
              <w:pStyle w:val="7"/>
              <w:spacing w:before="3"/>
              <w:rPr>
                <w:rFonts w:ascii="Verdana"/>
                <w:sz w:val="25"/>
              </w:rPr>
            </w:pPr>
          </w:p>
          <w:p>
            <w:pPr>
              <w:pStyle w:val="7"/>
              <w:spacing w:line="176" w:lineRule="exact"/>
              <w:ind w:left="321"/>
              <w:rPr>
                <w:rFonts w:ascii="Cambria"/>
                <w:b/>
                <w:sz w:val="16"/>
              </w:rPr>
            </w:pPr>
            <w:r>
              <w:rPr>
                <w:rFonts w:ascii="Cambria"/>
                <w:b/>
                <w:color w:val="202020"/>
                <w:w w:val="95"/>
                <w:sz w:val="16"/>
              </w:rPr>
              <w:t>5.</w:t>
            </w:r>
            <w:r>
              <w:rPr>
                <w:rFonts w:ascii="Cambria"/>
                <w:b/>
                <w:color w:val="202020"/>
                <w:spacing w:val="17"/>
                <w:w w:val="95"/>
                <w:sz w:val="16"/>
              </w:rPr>
              <w:t xml:space="preserve"> </w:t>
            </w:r>
            <w:r>
              <w:rPr>
                <w:rFonts w:ascii="Cambria"/>
                <w:b/>
                <w:color w:val="202020"/>
                <w:w w:val="95"/>
                <w:sz w:val="16"/>
              </w:rPr>
              <w:t>AVAILABLE</w:t>
            </w:r>
            <w:r>
              <w:rPr>
                <w:rFonts w:ascii="Cambria"/>
                <w:b/>
                <w:color w:val="202020"/>
                <w:spacing w:val="17"/>
                <w:w w:val="95"/>
                <w:sz w:val="16"/>
              </w:rPr>
              <w:t xml:space="preserve"> </w:t>
            </w:r>
            <w:r>
              <w:rPr>
                <w:rFonts w:ascii="Cambria"/>
                <w:b/>
                <w:color w:val="202020"/>
                <w:w w:val="95"/>
                <w:sz w:val="16"/>
              </w:rPr>
              <w:t>SOLUTIONS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</w:trPr>
        <w:tc>
          <w:tcPr>
            <w:tcW w:w="5143" w:type="dxa"/>
          </w:tcPr>
          <w:p>
            <w:pPr>
              <w:pStyle w:val="7"/>
              <w:tabs>
                <w:tab w:val="left" w:pos="4316"/>
              </w:tabs>
              <w:spacing w:before="79" w:line="144" w:lineRule="auto"/>
              <w:ind w:left="701"/>
              <w:rPr>
                <w:b/>
                <w:sz w:val="20"/>
              </w:rPr>
            </w:pPr>
            <w:r>
              <w:rPr>
                <w:color w:val="6A6A6A"/>
                <w:sz w:val="12"/>
              </w:rPr>
              <w:t>Who is your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customer?</w:t>
            </w:r>
            <w:r>
              <w:rPr>
                <w:color w:val="6A6A6A"/>
                <w:sz w:val="12"/>
              </w:rPr>
              <w:tab/>
            </w:r>
            <w:r>
              <w:rPr>
                <w:b/>
                <w:color w:val="FFFFFF"/>
                <w:position w:val="-7"/>
                <w:sz w:val="20"/>
              </w:rPr>
              <w:t>CS</w:t>
            </w:r>
          </w:p>
          <w:p>
            <w:pPr>
              <w:pStyle w:val="7"/>
              <w:spacing w:line="91" w:lineRule="exact"/>
              <w:ind w:left="701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i.e.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parents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0-5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y.o.</w:t>
            </w:r>
            <w:r>
              <w:rPr>
                <w:color w:val="6A6A6A"/>
                <w:spacing w:val="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kids</w:t>
            </w:r>
          </w:p>
        </w:tc>
        <w:tc>
          <w:tcPr>
            <w:tcW w:w="4758" w:type="dxa"/>
            <w:vMerge w:val="continue"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18" w:type="dxa"/>
            <w:shd w:val="clear" w:color="auto" w:fill="FFFFFF"/>
          </w:tcPr>
          <w:p>
            <w:pPr>
              <w:pStyle w:val="7"/>
              <w:spacing w:before="18" w:line="208" w:lineRule="auto"/>
              <w:ind w:left="321" w:right="1634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 xml:space="preserve">Which solutions are available </w:t>
            </w:r>
            <w:r>
              <w:rPr>
                <w:color w:val="6A6A6A"/>
                <w:sz w:val="12"/>
              </w:rPr>
              <w:t>to the customers when they face the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5143" w:type="dxa"/>
            <w:shd w:val="clear" w:color="auto" w:fill="FFFFFF"/>
            <w:textDirection w:val="tbRl"/>
          </w:tcPr>
          <w:p>
            <w:pPr>
              <w:pStyle w:val="7"/>
              <w:rPr>
                <w:rFonts w:ascii="Verdana"/>
                <w:sz w:val="26"/>
              </w:rPr>
            </w:pPr>
          </w:p>
          <w:p>
            <w:pPr>
              <w:pStyle w:val="7"/>
              <w:rPr>
                <w:rFonts w:ascii="Verdana"/>
                <w:sz w:val="26"/>
              </w:rPr>
            </w:pPr>
          </w:p>
          <w:p>
            <w:pPr>
              <w:pStyle w:val="7"/>
              <w:rPr>
                <w:rFonts w:ascii="Verdana"/>
                <w:sz w:val="26"/>
              </w:rPr>
            </w:pPr>
          </w:p>
          <w:p>
            <w:pPr>
              <w:pStyle w:val="7"/>
              <w:rPr>
                <w:rFonts w:ascii="Verdana"/>
                <w:sz w:val="26"/>
              </w:rPr>
            </w:pPr>
          </w:p>
          <w:p>
            <w:pPr>
              <w:pStyle w:val="7"/>
              <w:rPr>
                <w:rFonts w:ascii="Verdana"/>
                <w:sz w:val="26"/>
              </w:rPr>
            </w:pPr>
          </w:p>
          <w:p>
            <w:pPr>
              <w:pStyle w:val="7"/>
              <w:rPr>
                <w:rFonts w:ascii="Verdana"/>
                <w:sz w:val="26"/>
              </w:rPr>
            </w:pPr>
          </w:p>
          <w:p>
            <w:pPr>
              <w:pStyle w:val="7"/>
              <w:rPr>
                <w:rFonts w:ascii="Verdana"/>
                <w:sz w:val="26"/>
              </w:rPr>
            </w:pPr>
          </w:p>
          <w:p>
            <w:pPr>
              <w:pStyle w:val="7"/>
              <w:rPr>
                <w:rFonts w:ascii="Verdana"/>
                <w:sz w:val="26"/>
              </w:rPr>
            </w:pPr>
          </w:p>
          <w:p>
            <w:pPr>
              <w:pStyle w:val="7"/>
              <w:rPr>
                <w:rFonts w:ascii="Verdana"/>
                <w:sz w:val="26"/>
              </w:rPr>
            </w:pPr>
          </w:p>
          <w:p>
            <w:pPr>
              <w:pStyle w:val="7"/>
              <w:rPr>
                <w:rFonts w:ascii="Verdana"/>
                <w:sz w:val="26"/>
              </w:rPr>
            </w:pPr>
          </w:p>
          <w:p>
            <w:pPr>
              <w:pStyle w:val="7"/>
              <w:rPr>
                <w:rFonts w:ascii="Verdana"/>
                <w:sz w:val="26"/>
              </w:rPr>
            </w:pPr>
          </w:p>
          <w:p>
            <w:pPr>
              <w:pStyle w:val="7"/>
              <w:rPr>
                <w:rFonts w:ascii="Verdana"/>
                <w:sz w:val="26"/>
              </w:rPr>
            </w:pPr>
          </w:p>
          <w:p>
            <w:pPr>
              <w:pStyle w:val="7"/>
              <w:rPr>
                <w:rFonts w:ascii="Verdana"/>
                <w:sz w:val="26"/>
              </w:rPr>
            </w:pPr>
          </w:p>
          <w:p>
            <w:pPr>
              <w:pStyle w:val="7"/>
              <w:rPr>
                <w:rFonts w:ascii="Verdana"/>
                <w:sz w:val="26"/>
              </w:rPr>
            </w:pPr>
          </w:p>
          <w:p>
            <w:pPr>
              <w:pStyle w:val="7"/>
              <w:spacing w:before="8"/>
              <w:rPr>
                <w:rFonts w:ascii="Verdana"/>
                <w:sz w:val="32"/>
              </w:rPr>
            </w:pPr>
          </w:p>
          <w:p>
            <w:pPr>
              <w:pStyle w:val="7"/>
              <w:ind w:left="102" w:right="-26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CS</w:t>
            </w:r>
          </w:p>
        </w:tc>
        <w:tc>
          <w:tcPr>
            <w:tcW w:w="4758" w:type="dxa"/>
            <w:vMerge w:val="continue"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18" w:type="dxa"/>
            <w:shd w:val="clear" w:color="auto" w:fill="FFFFFF"/>
          </w:tcPr>
          <w:p>
            <w:pPr>
              <w:pStyle w:val="7"/>
              <w:spacing w:before="34" w:line="126" w:lineRule="exact"/>
              <w:ind w:left="321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or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need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get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done?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have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tried</w:t>
            </w:r>
            <w:r>
              <w:rPr>
                <w:color w:val="6A6A6A"/>
                <w:spacing w:val="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past?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pros &amp;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" w:hRule="atLeast"/>
        </w:trPr>
        <w:tc>
          <w:tcPr>
            <w:tcW w:w="5143" w:type="dxa"/>
            <w:shd w:val="clear" w:color="auto" w:fill="FFFFFF"/>
          </w:tcPr>
          <w:p>
            <w:pPr>
              <w:pStyle w:val="7"/>
              <w:rPr>
                <w:sz w:val="8"/>
              </w:rPr>
            </w:pPr>
          </w:p>
        </w:tc>
        <w:tc>
          <w:tcPr>
            <w:tcW w:w="4758" w:type="dxa"/>
            <w:vMerge w:val="continue"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18" w:type="dxa"/>
            <w:shd w:val="clear" w:color="auto" w:fill="FFFFFF"/>
          </w:tcPr>
          <w:p>
            <w:pPr>
              <w:pStyle w:val="7"/>
              <w:spacing w:before="3" w:line="131" w:lineRule="exact"/>
              <w:ind w:left="321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cons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do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these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solutions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have?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i.e.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pen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paper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is an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alternative</w:t>
            </w:r>
            <w:r>
              <w:rPr>
                <w:color w:val="6A6A6A"/>
                <w:spacing w:val="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digital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76" w:hRule="atLeast"/>
        </w:trPr>
        <w:tc>
          <w:tcPr>
            <w:tcW w:w="5143" w:type="dxa"/>
            <w:shd w:val="clear" w:color="auto" w:fill="FFFFFF"/>
          </w:tcPr>
          <w:p>
            <w:pPr>
              <w:pStyle w:val="7"/>
              <w:spacing w:before="9"/>
              <w:rPr>
                <w:rFonts w:ascii="Verdana"/>
                <w:sz w:val="27"/>
              </w:rPr>
            </w:pPr>
          </w:p>
          <w:p>
            <w:pPr>
              <w:pStyle w:val="7"/>
              <w:spacing w:line="259" w:lineRule="auto"/>
              <w:ind w:left="797" w:right="28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officers</w:t>
            </w:r>
            <w:r>
              <w:rPr>
                <w:rFonts w:ascii="Cambria"/>
                <w:b/>
                <w:spacing w:val="-8"/>
                <w:sz w:val="22"/>
              </w:rPr>
              <w:t xml:space="preserve"> </w:t>
            </w:r>
            <w:r>
              <w:rPr>
                <w:rFonts w:ascii="Cambria"/>
                <w:b/>
                <w:sz w:val="22"/>
              </w:rPr>
              <w:t>who</w:t>
            </w:r>
            <w:r>
              <w:rPr>
                <w:rFonts w:ascii="Cambria"/>
                <w:b/>
                <w:spacing w:val="-3"/>
                <w:sz w:val="22"/>
              </w:rPr>
              <w:t xml:space="preserve"> </w:t>
            </w:r>
            <w:r>
              <w:rPr>
                <w:rFonts w:ascii="Cambria"/>
                <w:b/>
                <w:sz w:val="22"/>
              </w:rPr>
              <w:t>wants</w:t>
            </w:r>
            <w:r>
              <w:rPr>
                <w:rFonts w:ascii="Cambria"/>
                <w:b/>
                <w:spacing w:val="-11"/>
                <w:sz w:val="22"/>
              </w:rPr>
              <w:t xml:space="preserve"> </w:t>
            </w:r>
            <w:r>
              <w:rPr>
                <w:rFonts w:ascii="Cambria"/>
                <w:b/>
                <w:sz w:val="22"/>
              </w:rPr>
              <w:t>to</w:t>
            </w:r>
            <w:r>
              <w:rPr>
                <w:rFonts w:ascii="Cambria"/>
                <w:b/>
                <w:spacing w:val="-2"/>
                <w:sz w:val="22"/>
              </w:rPr>
              <w:t xml:space="preserve"> </w:t>
            </w:r>
            <w:r>
              <w:rPr>
                <w:rFonts w:ascii="Cambria"/>
                <w:b/>
                <w:sz w:val="22"/>
              </w:rPr>
              <w:t>monitor</w:t>
            </w:r>
            <w:r>
              <w:rPr>
                <w:rFonts w:ascii="Cambria"/>
                <w:b/>
                <w:spacing w:val="-3"/>
                <w:sz w:val="22"/>
              </w:rPr>
              <w:t xml:space="preserve"> </w:t>
            </w:r>
            <w:r>
              <w:rPr>
                <w:rFonts w:ascii="Cambria"/>
                <w:b/>
                <w:sz w:val="22"/>
              </w:rPr>
              <w:t>the</w:t>
            </w:r>
            <w:r>
              <w:rPr>
                <w:rFonts w:ascii="Cambria"/>
                <w:b/>
                <w:spacing w:val="-3"/>
                <w:sz w:val="22"/>
              </w:rPr>
              <w:t xml:space="preserve"> </w:t>
            </w:r>
            <w:r>
              <w:rPr>
                <w:rFonts w:ascii="Cambria"/>
                <w:b/>
                <w:sz w:val="22"/>
              </w:rPr>
              <w:t>entire</w:t>
            </w:r>
            <w:r>
              <w:rPr>
                <w:rFonts w:ascii="Cambria"/>
                <w:b/>
                <w:spacing w:val="-46"/>
                <w:sz w:val="22"/>
              </w:rPr>
              <w:t xml:space="preserve"> </w:t>
            </w:r>
            <w:r>
              <w:rPr>
                <w:rFonts w:ascii="Cambria"/>
                <w:b/>
                <w:sz w:val="22"/>
              </w:rPr>
              <w:t>forest</w:t>
            </w:r>
            <w:r>
              <w:rPr>
                <w:rFonts w:ascii="Cambria"/>
                <w:b/>
                <w:spacing w:val="-1"/>
                <w:sz w:val="22"/>
              </w:rPr>
              <w:t xml:space="preserve"> </w:t>
            </w:r>
            <w:r>
              <w:rPr>
                <w:rFonts w:ascii="Cambria"/>
                <w:b/>
                <w:sz w:val="22"/>
              </w:rPr>
              <w:t>using the</w:t>
            </w:r>
            <w:r>
              <w:rPr>
                <w:rFonts w:ascii="Cambria"/>
                <w:b/>
                <w:spacing w:val="-3"/>
                <w:sz w:val="22"/>
              </w:rPr>
              <w:t xml:space="preserve"> </w:t>
            </w:r>
            <w:r>
              <w:rPr>
                <w:rFonts w:ascii="Cambria"/>
                <w:b/>
                <w:sz w:val="22"/>
              </w:rPr>
              <w:t>sensor</w:t>
            </w:r>
            <w:r>
              <w:rPr>
                <w:rFonts w:ascii="Cambria"/>
                <w:b/>
                <w:spacing w:val="47"/>
                <w:sz w:val="22"/>
              </w:rPr>
              <w:t xml:space="preserve"> </w:t>
            </w:r>
            <w:r>
              <w:rPr>
                <w:rFonts w:ascii="Cambria"/>
                <w:b/>
                <w:sz w:val="22"/>
              </w:rPr>
              <w:t>24/7</w:t>
            </w:r>
          </w:p>
        </w:tc>
        <w:tc>
          <w:tcPr>
            <w:tcW w:w="4758" w:type="dxa"/>
            <w:vMerge w:val="continue"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18" w:type="dxa"/>
            <w:shd w:val="clear" w:color="auto" w:fill="FFFFFF"/>
          </w:tcPr>
          <w:p>
            <w:pPr>
              <w:pStyle w:val="7"/>
              <w:spacing w:before="7"/>
              <w:ind w:left="321"/>
              <w:rPr>
                <w:sz w:val="12"/>
              </w:rPr>
            </w:pPr>
            <w:r>
              <w:rPr>
                <w:color w:val="6A6A6A"/>
                <w:sz w:val="12"/>
              </w:rPr>
              <w:t>notetaking</w:t>
            </w:r>
          </w:p>
          <w:p>
            <w:pPr>
              <w:pStyle w:val="7"/>
              <w:spacing w:before="8"/>
              <w:rPr>
                <w:rFonts w:ascii="Verdana"/>
                <w:sz w:val="14"/>
              </w:rPr>
            </w:pP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836"/>
              </w:tabs>
              <w:spacing w:before="0" w:after="0" w:line="240" w:lineRule="auto"/>
              <w:ind w:left="835" w:right="0" w:hanging="361"/>
              <w:jc w:val="left"/>
              <w:rPr>
                <w:rFonts w:ascii="Wingdings" w:hAnsi="Wingdings"/>
                <w:b/>
                <w:sz w:val="22"/>
              </w:rPr>
            </w:pPr>
            <w:r>
              <w:rPr>
                <w:rFonts w:ascii="Cambria" w:hAnsi="Cambria"/>
                <w:b/>
                <w:sz w:val="22"/>
              </w:rPr>
              <w:t>Camp</w:t>
            </w:r>
            <w:r>
              <w:rPr>
                <w:rFonts w:ascii="Cambria" w:hAnsi="Cambria"/>
                <w:b/>
                <w:spacing w:val="-5"/>
                <w:sz w:val="22"/>
              </w:rPr>
              <w:t xml:space="preserve"> </w:t>
            </w:r>
            <w:r>
              <w:rPr>
                <w:rFonts w:ascii="Cambria" w:hAnsi="Cambria"/>
                <w:b/>
                <w:sz w:val="22"/>
              </w:rPr>
              <w:t>responsibly.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836"/>
              </w:tabs>
              <w:spacing w:before="2" w:after="0" w:line="258" w:lineRule="exact"/>
              <w:ind w:left="835" w:right="0" w:hanging="361"/>
              <w:jc w:val="left"/>
              <w:rPr>
                <w:rFonts w:ascii="Wingdings" w:hAnsi="Wingdings"/>
                <w:b/>
                <w:sz w:val="22"/>
              </w:rPr>
            </w:pPr>
            <w:r>
              <w:rPr>
                <w:rFonts w:ascii="Cambria" w:hAnsi="Cambria"/>
                <w:b/>
                <w:sz w:val="22"/>
              </w:rPr>
              <w:t>Remote</w:t>
            </w:r>
            <w:r>
              <w:rPr>
                <w:rFonts w:ascii="Cambria" w:hAnsi="Cambria"/>
                <w:b/>
                <w:spacing w:val="-7"/>
                <w:sz w:val="22"/>
              </w:rPr>
              <w:t xml:space="preserve"> </w:t>
            </w:r>
            <w:r>
              <w:rPr>
                <w:rFonts w:ascii="Cambria" w:hAnsi="Cambria"/>
                <w:b/>
                <w:sz w:val="22"/>
              </w:rPr>
              <w:t>technologies.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836"/>
              </w:tabs>
              <w:spacing w:before="0" w:after="0" w:line="240" w:lineRule="auto"/>
              <w:ind w:left="835" w:right="1498" w:hanging="360"/>
              <w:jc w:val="left"/>
              <w:rPr>
                <w:rFonts w:ascii="Wingdings" w:hAnsi="Wingdings"/>
                <w:b/>
                <w:sz w:val="24"/>
              </w:rPr>
            </w:pPr>
            <w:r>
              <w:rPr>
                <w:rFonts w:ascii="Cambria" w:hAnsi="Cambria"/>
                <w:b/>
                <w:sz w:val="22"/>
              </w:rPr>
              <w:t>Check</w:t>
            </w:r>
            <w:r>
              <w:rPr>
                <w:rFonts w:ascii="Cambria" w:hAnsi="Cambria"/>
                <w:b/>
                <w:spacing w:val="-5"/>
                <w:sz w:val="22"/>
              </w:rPr>
              <w:t xml:space="preserve"> </w:t>
            </w:r>
            <w:r>
              <w:rPr>
                <w:rFonts w:ascii="Cambria" w:hAnsi="Cambria"/>
                <w:b/>
                <w:sz w:val="22"/>
              </w:rPr>
              <w:t>weather</w:t>
            </w:r>
            <w:r>
              <w:rPr>
                <w:rFonts w:ascii="Cambria" w:hAnsi="Cambria"/>
                <w:b/>
                <w:spacing w:val="-4"/>
                <w:sz w:val="22"/>
              </w:rPr>
              <w:t xml:space="preserve"> </w:t>
            </w:r>
            <w:r>
              <w:rPr>
                <w:rFonts w:ascii="Cambria" w:hAnsi="Cambria"/>
                <w:b/>
                <w:sz w:val="22"/>
              </w:rPr>
              <w:t>and</w:t>
            </w:r>
            <w:r>
              <w:rPr>
                <w:rFonts w:ascii="Cambria" w:hAnsi="Cambria"/>
                <w:b/>
                <w:spacing w:val="-6"/>
                <w:sz w:val="22"/>
              </w:rPr>
              <w:t xml:space="preserve"> </w:t>
            </w:r>
            <w:r>
              <w:rPr>
                <w:rFonts w:ascii="Cambria" w:hAnsi="Cambria"/>
                <w:b/>
                <w:sz w:val="22"/>
              </w:rPr>
              <w:t>drought</w:t>
            </w:r>
            <w:r>
              <w:rPr>
                <w:rFonts w:ascii="Cambria" w:hAnsi="Cambria"/>
                <w:b/>
                <w:spacing w:val="-46"/>
                <w:sz w:val="22"/>
              </w:rPr>
              <w:t xml:space="preserve"> </w:t>
            </w:r>
            <w:r>
              <w:rPr>
                <w:rFonts w:ascii="Cambria" w:hAnsi="Cambria"/>
                <w:b/>
                <w:sz w:val="22"/>
              </w:rPr>
              <w:t>condition.</w:t>
            </w:r>
          </w:p>
        </w:tc>
      </w:tr>
    </w:tbl>
    <w:p>
      <w:pPr>
        <w:pStyle w:val="4"/>
        <w:rPr>
          <w:rFonts w:ascii="Verdana"/>
          <w:b w:val="0"/>
          <w:sz w:val="20"/>
        </w:rPr>
      </w:pPr>
    </w:p>
    <w:p>
      <w:pPr>
        <w:pStyle w:val="4"/>
        <w:rPr>
          <w:rFonts w:ascii="Verdana"/>
          <w:b w:val="0"/>
          <w:sz w:val="20"/>
        </w:rPr>
      </w:pPr>
    </w:p>
    <w:p>
      <w:pPr>
        <w:pStyle w:val="4"/>
        <w:rPr>
          <w:rFonts w:ascii="Verdana"/>
          <w:b w:val="0"/>
          <w:sz w:val="20"/>
        </w:rPr>
      </w:pPr>
    </w:p>
    <w:p>
      <w:pPr>
        <w:pStyle w:val="4"/>
        <w:rPr>
          <w:rFonts w:ascii="Verdana"/>
          <w:b w:val="0"/>
          <w:sz w:val="20"/>
        </w:rPr>
      </w:pPr>
    </w:p>
    <w:p>
      <w:pPr>
        <w:pStyle w:val="4"/>
        <w:rPr>
          <w:rFonts w:ascii="Verdana"/>
          <w:b w:val="0"/>
          <w:sz w:val="20"/>
        </w:rPr>
      </w:pPr>
    </w:p>
    <w:p>
      <w:pPr>
        <w:pStyle w:val="4"/>
        <w:rPr>
          <w:rFonts w:ascii="Verdana"/>
          <w:b w:val="0"/>
          <w:sz w:val="20"/>
        </w:rPr>
      </w:pPr>
    </w:p>
    <w:p>
      <w:pPr>
        <w:pStyle w:val="4"/>
        <w:rPr>
          <w:rFonts w:ascii="Verdana"/>
          <w:b w:val="0"/>
          <w:sz w:val="20"/>
        </w:rPr>
      </w:pPr>
    </w:p>
    <w:p>
      <w:pPr>
        <w:pStyle w:val="4"/>
        <w:rPr>
          <w:rFonts w:ascii="Verdana"/>
          <w:b w:val="0"/>
          <w:sz w:val="20"/>
        </w:rPr>
      </w:pPr>
    </w:p>
    <w:p>
      <w:pPr>
        <w:pStyle w:val="4"/>
        <w:rPr>
          <w:rFonts w:ascii="Verdana"/>
          <w:b w:val="0"/>
          <w:sz w:val="20"/>
        </w:rPr>
      </w:pPr>
    </w:p>
    <w:p>
      <w:pPr>
        <w:pStyle w:val="4"/>
        <w:rPr>
          <w:rFonts w:ascii="Verdana"/>
          <w:b w:val="0"/>
          <w:sz w:val="20"/>
        </w:rPr>
      </w:pPr>
    </w:p>
    <w:p>
      <w:pPr>
        <w:pStyle w:val="4"/>
        <w:rPr>
          <w:rFonts w:ascii="Verdana"/>
          <w:b w:val="0"/>
          <w:sz w:val="20"/>
        </w:rPr>
      </w:pPr>
    </w:p>
    <w:p>
      <w:pPr>
        <w:pStyle w:val="4"/>
        <w:rPr>
          <w:rFonts w:ascii="Verdana"/>
          <w:b w:val="0"/>
          <w:sz w:val="20"/>
        </w:rPr>
      </w:pPr>
    </w:p>
    <w:p>
      <w:pPr>
        <w:pStyle w:val="4"/>
        <w:spacing w:before="4"/>
        <w:rPr>
          <w:rFonts w:ascii="Verdana"/>
          <w:b w:val="0"/>
          <w:sz w:val="20"/>
        </w:rPr>
      </w:pPr>
    </w:p>
    <w:tbl>
      <w:tblPr>
        <w:tblStyle w:val="3"/>
        <w:tblW w:w="0" w:type="auto"/>
        <w:tblInd w:w="120" w:type="dxa"/>
        <w:tblBorders>
          <w:top w:val="single" w:color="00AE50" w:sz="4" w:space="0"/>
          <w:left w:val="single" w:color="00AE50" w:sz="4" w:space="0"/>
          <w:bottom w:val="single" w:color="00AE50" w:sz="4" w:space="0"/>
          <w:right w:val="single" w:color="00AE50" w:sz="4" w:space="0"/>
          <w:insideH w:val="single" w:color="00AE50" w:sz="4" w:space="0"/>
          <w:insideV w:val="single" w:color="00AE5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4"/>
        <w:gridCol w:w="4740"/>
        <w:gridCol w:w="4701"/>
        <w:gridCol w:w="4774"/>
        <w:gridCol w:w="380"/>
      </w:tblGrid>
      <w:tr>
        <w:tblPrEx>
          <w:tblBorders>
            <w:top w:val="single" w:color="00AE50" w:sz="4" w:space="0"/>
            <w:left w:val="single" w:color="00AE50" w:sz="4" w:space="0"/>
            <w:bottom w:val="single" w:color="00AE50" w:sz="4" w:space="0"/>
            <w:right w:val="single" w:color="00AE50" w:sz="4" w:space="0"/>
            <w:insideH w:val="single" w:color="00AE50" w:sz="4" w:space="0"/>
            <w:insideV w:val="single" w:color="00AE5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9" w:hRule="atLeast"/>
        </w:trPr>
        <w:tc>
          <w:tcPr>
            <w:tcW w:w="394" w:type="dxa"/>
            <w:vMerge w:val="restart"/>
            <w:shd w:val="clear" w:color="auto" w:fill="20A782"/>
          </w:tcPr>
          <w:p>
            <w:pPr>
              <w:pStyle w:val="7"/>
              <w:rPr>
                <w:sz w:val="16"/>
              </w:rPr>
            </w:pPr>
          </w:p>
        </w:tc>
        <w:tc>
          <w:tcPr>
            <w:tcW w:w="4740" w:type="dxa"/>
          </w:tcPr>
          <w:p>
            <w:pPr>
              <w:pStyle w:val="7"/>
              <w:spacing w:before="116"/>
              <w:ind w:left="200"/>
              <w:rPr>
                <w:rFonts w:ascii="Cambria"/>
                <w:b/>
                <w:sz w:val="16"/>
              </w:rPr>
            </w:pPr>
            <w:r>
              <w:rPr>
                <w:rFonts w:ascii="Cambria"/>
                <w:b/>
                <w:color w:val="202020"/>
                <w:w w:val="95"/>
                <w:sz w:val="16"/>
              </w:rPr>
              <w:t>3</w:t>
            </w:r>
            <w:r>
              <w:rPr>
                <w:b/>
                <w:color w:val="202020"/>
                <w:w w:val="95"/>
                <w:sz w:val="16"/>
              </w:rPr>
              <w:t>.</w:t>
            </w:r>
            <w:r>
              <w:rPr>
                <w:b/>
                <w:color w:val="202020"/>
                <w:spacing w:val="8"/>
                <w:w w:val="95"/>
                <w:sz w:val="16"/>
              </w:rPr>
              <w:t xml:space="preserve"> </w:t>
            </w:r>
            <w:r>
              <w:rPr>
                <w:rFonts w:ascii="Cambria"/>
                <w:b/>
                <w:color w:val="202020"/>
                <w:w w:val="95"/>
                <w:sz w:val="16"/>
              </w:rPr>
              <w:t>TRIGGERS</w:t>
            </w:r>
          </w:p>
          <w:p>
            <w:pPr>
              <w:pStyle w:val="7"/>
              <w:spacing w:before="34" w:line="266" w:lineRule="auto"/>
              <w:ind w:left="200" w:right="1520"/>
              <w:rPr>
                <w:rFonts w:ascii="Segoe Print" w:hAnsi="Segoe Print"/>
                <w:sz w:val="12"/>
              </w:rPr>
            </w:pPr>
            <w:r>
              <w:rPr>
                <w:rFonts w:ascii="Segoe Print" w:hAnsi="Segoe Print"/>
                <w:color w:val="6A6A6A"/>
                <w:sz w:val="12"/>
              </w:rPr>
              <w:t>What triggers customers to act? i.e. seeing their</w:t>
            </w:r>
            <w:r>
              <w:rPr>
                <w:rFonts w:ascii="Segoe Print" w:hAnsi="Segoe Print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Segoe Print" w:hAnsi="Segoe Print"/>
                <w:color w:val="6A6A6A"/>
                <w:sz w:val="12"/>
              </w:rPr>
              <w:t>neighbour installing solar panels, reading about a</w:t>
            </w:r>
            <w:r>
              <w:rPr>
                <w:rFonts w:ascii="Segoe Print" w:hAnsi="Segoe Print"/>
                <w:color w:val="6A6A6A"/>
                <w:spacing w:val="-45"/>
                <w:sz w:val="12"/>
              </w:rPr>
              <w:t xml:space="preserve"> </w:t>
            </w:r>
            <w:r>
              <w:rPr>
                <w:rFonts w:ascii="Segoe Print" w:hAnsi="Segoe Print"/>
                <w:color w:val="6A6A6A"/>
                <w:sz w:val="12"/>
              </w:rPr>
              <w:t>more</w:t>
            </w:r>
            <w:r>
              <w:rPr>
                <w:rFonts w:ascii="Segoe Print" w:hAnsi="Segoe Print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Segoe Print" w:hAnsi="Segoe Print"/>
                <w:color w:val="6A6A6A"/>
                <w:sz w:val="12"/>
              </w:rPr>
              <w:t>efﬁcient</w:t>
            </w:r>
            <w:r>
              <w:rPr>
                <w:rFonts w:ascii="Segoe Print" w:hAnsi="Segoe Print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Segoe Print" w:hAnsi="Segoe Print"/>
                <w:color w:val="6A6A6A"/>
                <w:sz w:val="12"/>
              </w:rPr>
              <w:t>solution</w:t>
            </w:r>
            <w:r>
              <w:rPr>
                <w:rFonts w:ascii="Segoe Print" w:hAnsi="Segoe Print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Segoe Print" w:hAnsi="Segoe Print"/>
                <w:color w:val="6A6A6A"/>
                <w:sz w:val="12"/>
              </w:rPr>
              <w:t>in</w:t>
            </w:r>
            <w:r>
              <w:rPr>
                <w:rFonts w:ascii="Segoe Print" w:hAnsi="Segoe Print"/>
                <w:color w:val="6A6A6A"/>
                <w:spacing w:val="2"/>
                <w:sz w:val="12"/>
              </w:rPr>
              <w:t xml:space="preserve"> </w:t>
            </w:r>
            <w:r>
              <w:rPr>
                <w:rFonts w:ascii="Segoe Print" w:hAnsi="Segoe Print"/>
                <w:color w:val="6A6A6A"/>
                <w:sz w:val="12"/>
              </w:rPr>
              <w:t>the</w:t>
            </w:r>
            <w:r>
              <w:rPr>
                <w:rFonts w:ascii="Segoe Print" w:hAnsi="Segoe Print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Segoe Print" w:hAnsi="Segoe Print"/>
                <w:color w:val="6A6A6A"/>
                <w:sz w:val="12"/>
              </w:rPr>
              <w:t>news.</w:t>
            </w:r>
          </w:p>
          <w:p>
            <w:pPr>
              <w:pStyle w:val="7"/>
              <w:spacing w:before="120" w:line="235" w:lineRule="auto"/>
              <w:ind w:left="1396" w:right="42" w:hanging="275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105"/>
                <w:sz w:val="20"/>
              </w:rPr>
              <w:t>As forest officers can’t be aware of the</w:t>
            </w:r>
            <w:r>
              <w:rPr>
                <w:rFonts w:ascii="Cambria" w:hAnsi="Cambria"/>
                <w:spacing w:val="1"/>
                <w:w w:val="105"/>
                <w:sz w:val="20"/>
              </w:rPr>
              <w:t xml:space="preserve"> </w:t>
            </w:r>
            <w:r>
              <w:rPr>
                <w:rFonts w:ascii="Cambria" w:hAnsi="Cambria"/>
                <w:w w:val="105"/>
                <w:sz w:val="20"/>
              </w:rPr>
              <w:t>upcoming</w:t>
            </w:r>
            <w:r>
              <w:rPr>
                <w:rFonts w:ascii="Cambria" w:hAnsi="Cambria"/>
                <w:spacing w:val="-4"/>
                <w:w w:val="105"/>
                <w:sz w:val="20"/>
              </w:rPr>
              <w:t xml:space="preserve"> </w:t>
            </w:r>
            <w:r>
              <w:rPr>
                <w:rFonts w:ascii="Cambria" w:hAnsi="Cambria"/>
                <w:w w:val="105"/>
                <w:sz w:val="20"/>
              </w:rPr>
              <w:t>situations</w:t>
            </w:r>
            <w:r>
              <w:rPr>
                <w:rFonts w:ascii="Cambria" w:hAnsi="Cambria"/>
                <w:spacing w:val="-4"/>
                <w:w w:val="105"/>
                <w:sz w:val="20"/>
              </w:rPr>
              <w:t xml:space="preserve"> </w:t>
            </w:r>
            <w:r>
              <w:rPr>
                <w:rFonts w:ascii="Cambria" w:hAnsi="Cambria"/>
                <w:w w:val="105"/>
                <w:sz w:val="20"/>
              </w:rPr>
              <w:t>this</w:t>
            </w:r>
            <w:r>
              <w:rPr>
                <w:rFonts w:ascii="Cambria" w:hAnsi="Cambria"/>
                <w:spacing w:val="-4"/>
                <w:w w:val="105"/>
                <w:sz w:val="20"/>
              </w:rPr>
              <w:t xml:space="preserve"> </w:t>
            </w:r>
            <w:r>
              <w:rPr>
                <w:rFonts w:ascii="Cambria" w:hAnsi="Cambria"/>
                <w:w w:val="105"/>
                <w:sz w:val="20"/>
              </w:rPr>
              <w:t>detection</w:t>
            </w:r>
            <w:r>
              <w:rPr>
                <w:rFonts w:ascii="Cambria" w:hAnsi="Cambria"/>
                <w:spacing w:val="-6"/>
                <w:w w:val="105"/>
                <w:sz w:val="20"/>
              </w:rPr>
              <w:t xml:space="preserve"> </w:t>
            </w:r>
            <w:r>
              <w:rPr>
                <w:rFonts w:ascii="Cambria" w:hAnsi="Cambria"/>
                <w:w w:val="105"/>
                <w:sz w:val="20"/>
              </w:rPr>
              <w:t>is</w:t>
            </w:r>
            <w:r>
              <w:rPr>
                <w:rFonts w:ascii="Cambria" w:hAnsi="Cambria"/>
                <w:spacing w:val="-44"/>
                <w:w w:val="105"/>
                <w:sz w:val="20"/>
              </w:rPr>
              <w:t xml:space="preserve"> </w:t>
            </w:r>
            <w:r>
              <w:rPr>
                <w:rFonts w:ascii="Cambria" w:hAnsi="Cambria"/>
                <w:w w:val="105"/>
                <w:sz w:val="20"/>
              </w:rPr>
              <w:t>necessary</w:t>
            </w:r>
            <w:r>
              <w:rPr>
                <w:rFonts w:ascii="Cambria" w:hAnsi="Cambria"/>
                <w:spacing w:val="-1"/>
                <w:w w:val="105"/>
                <w:sz w:val="20"/>
              </w:rPr>
              <w:t xml:space="preserve"> </w:t>
            </w:r>
            <w:r>
              <w:rPr>
                <w:rFonts w:ascii="Cambria" w:hAnsi="Cambria"/>
                <w:w w:val="105"/>
                <w:sz w:val="20"/>
              </w:rPr>
              <w:t>to</w:t>
            </w:r>
            <w:r>
              <w:rPr>
                <w:rFonts w:ascii="Cambria" w:hAnsi="Cambria"/>
                <w:spacing w:val="-1"/>
                <w:w w:val="105"/>
                <w:sz w:val="20"/>
              </w:rPr>
              <w:t xml:space="preserve"> </w:t>
            </w:r>
            <w:r>
              <w:rPr>
                <w:rFonts w:ascii="Cambria" w:hAnsi="Cambria"/>
                <w:w w:val="105"/>
                <w:sz w:val="20"/>
              </w:rPr>
              <w:t>avoid</w:t>
            </w:r>
            <w:r>
              <w:rPr>
                <w:rFonts w:ascii="Cambria" w:hAnsi="Cambria"/>
                <w:spacing w:val="-1"/>
                <w:w w:val="105"/>
                <w:sz w:val="20"/>
              </w:rPr>
              <w:t xml:space="preserve"> </w:t>
            </w:r>
            <w:r>
              <w:rPr>
                <w:rFonts w:ascii="Cambria" w:hAnsi="Cambria"/>
                <w:w w:val="105"/>
                <w:sz w:val="20"/>
              </w:rPr>
              <w:t>disasters.</w:t>
            </w:r>
          </w:p>
        </w:tc>
        <w:tc>
          <w:tcPr>
            <w:tcW w:w="4701" w:type="dxa"/>
            <w:vMerge w:val="restart"/>
          </w:tcPr>
          <w:p>
            <w:pPr>
              <w:pStyle w:val="7"/>
              <w:spacing w:before="116"/>
              <w:ind w:left="185"/>
              <w:rPr>
                <w:rFonts w:ascii="Cambria"/>
                <w:b/>
                <w:sz w:val="16"/>
              </w:rPr>
            </w:pPr>
            <w:r>
              <w:rPr>
                <w:rFonts w:ascii="Cambria"/>
                <w:b/>
                <w:color w:val="202020"/>
                <w:w w:val="95"/>
                <w:sz w:val="16"/>
              </w:rPr>
              <w:t>10</w:t>
            </w:r>
            <w:r>
              <w:rPr>
                <w:b/>
                <w:color w:val="202020"/>
                <w:w w:val="95"/>
                <w:sz w:val="16"/>
              </w:rPr>
              <w:t>.</w:t>
            </w:r>
            <w:r>
              <w:rPr>
                <w:b/>
                <w:color w:val="202020"/>
                <w:spacing w:val="10"/>
                <w:w w:val="95"/>
                <w:sz w:val="16"/>
              </w:rPr>
              <w:t xml:space="preserve"> </w:t>
            </w:r>
            <w:r>
              <w:rPr>
                <w:rFonts w:ascii="Cambria"/>
                <w:b/>
                <w:color w:val="202020"/>
                <w:w w:val="95"/>
                <w:sz w:val="16"/>
              </w:rPr>
              <w:t>YOUR</w:t>
            </w:r>
            <w:r>
              <w:rPr>
                <w:rFonts w:ascii="Cambria"/>
                <w:b/>
                <w:color w:val="202020"/>
                <w:spacing w:val="12"/>
                <w:w w:val="95"/>
                <w:sz w:val="16"/>
              </w:rPr>
              <w:t xml:space="preserve"> </w:t>
            </w:r>
            <w:r>
              <w:rPr>
                <w:rFonts w:ascii="Cambria"/>
                <w:b/>
                <w:color w:val="202020"/>
                <w:w w:val="95"/>
                <w:sz w:val="16"/>
              </w:rPr>
              <w:t>SOLUTION</w:t>
            </w:r>
          </w:p>
          <w:p>
            <w:pPr>
              <w:pStyle w:val="7"/>
              <w:spacing w:before="34" w:line="266" w:lineRule="auto"/>
              <w:ind w:left="185" w:right="512"/>
              <w:rPr>
                <w:rFonts w:ascii="Segoe Print" w:hAnsi="Segoe Print"/>
                <w:sz w:val="12"/>
              </w:rPr>
            </w:pPr>
            <w:r>
              <w:rPr>
                <w:rFonts w:ascii="Segoe Print" w:hAnsi="Segoe Print"/>
                <w:color w:val="6A6A6A"/>
                <w:sz w:val="12"/>
              </w:rPr>
              <w:t>If you are working on an existing business, write down your</w:t>
            </w:r>
            <w:r>
              <w:rPr>
                <w:rFonts w:ascii="Segoe Print" w:hAnsi="Segoe Print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Segoe Print" w:hAnsi="Segoe Print"/>
                <w:color w:val="6A6A6A"/>
                <w:sz w:val="12"/>
              </w:rPr>
              <w:t>current</w:t>
            </w:r>
            <w:r>
              <w:rPr>
                <w:rFonts w:ascii="Segoe Print" w:hAnsi="Segoe Print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Segoe Print" w:hAnsi="Segoe Print"/>
                <w:color w:val="6A6A6A"/>
                <w:sz w:val="12"/>
              </w:rPr>
              <w:t>solution</w:t>
            </w:r>
            <w:r>
              <w:rPr>
                <w:rFonts w:ascii="Segoe Print" w:hAnsi="Segoe Print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Segoe Print" w:hAnsi="Segoe Print"/>
                <w:color w:val="6A6A6A"/>
                <w:sz w:val="12"/>
              </w:rPr>
              <w:t>ﬁrst,</w:t>
            </w:r>
            <w:r>
              <w:rPr>
                <w:rFonts w:ascii="Segoe Print" w:hAnsi="Segoe Print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Segoe Print" w:hAnsi="Segoe Print"/>
                <w:color w:val="6A6A6A"/>
                <w:sz w:val="12"/>
              </w:rPr>
              <w:t>ﬁll</w:t>
            </w:r>
            <w:r>
              <w:rPr>
                <w:rFonts w:ascii="Segoe Print" w:hAnsi="Segoe Print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Segoe Print" w:hAnsi="Segoe Print"/>
                <w:color w:val="6A6A6A"/>
                <w:sz w:val="12"/>
              </w:rPr>
              <w:t>in</w:t>
            </w:r>
            <w:r>
              <w:rPr>
                <w:rFonts w:ascii="Segoe Print" w:hAnsi="Segoe Print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Segoe Print" w:hAnsi="Segoe Print"/>
                <w:color w:val="6A6A6A"/>
                <w:sz w:val="12"/>
              </w:rPr>
              <w:t>the</w:t>
            </w:r>
            <w:r>
              <w:rPr>
                <w:rFonts w:ascii="Segoe Print" w:hAnsi="Segoe Print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Segoe Print" w:hAnsi="Segoe Print"/>
                <w:color w:val="6A6A6A"/>
                <w:sz w:val="12"/>
              </w:rPr>
              <w:t>canvas,</w:t>
            </w:r>
            <w:r>
              <w:rPr>
                <w:rFonts w:ascii="Segoe Print" w:hAnsi="Segoe Print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Segoe Print" w:hAnsi="Segoe Print"/>
                <w:color w:val="6A6A6A"/>
                <w:sz w:val="12"/>
              </w:rPr>
              <w:t>and check</w:t>
            </w:r>
            <w:r>
              <w:rPr>
                <w:rFonts w:ascii="Segoe Print" w:hAnsi="Segoe Print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Segoe Print" w:hAnsi="Segoe Print"/>
                <w:color w:val="6A6A6A"/>
                <w:sz w:val="12"/>
              </w:rPr>
              <w:t>how</w:t>
            </w:r>
            <w:r>
              <w:rPr>
                <w:rFonts w:ascii="Segoe Print" w:hAnsi="Segoe Print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Segoe Print" w:hAnsi="Segoe Print"/>
                <w:color w:val="6A6A6A"/>
                <w:sz w:val="12"/>
              </w:rPr>
              <w:t>much</w:t>
            </w:r>
            <w:r>
              <w:rPr>
                <w:rFonts w:ascii="Segoe Print" w:hAnsi="Segoe Print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Segoe Print" w:hAnsi="Segoe Print"/>
                <w:color w:val="6A6A6A"/>
                <w:sz w:val="12"/>
              </w:rPr>
              <w:t>it</w:t>
            </w:r>
            <w:r>
              <w:rPr>
                <w:rFonts w:ascii="Segoe Print" w:hAnsi="Segoe Print"/>
                <w:color w:val="6A6A6A"/>
                <w:spacing w:val="-45"/>
                <w:sz w:val="12"/>
              </w:rPr>
              <w:t xml:space="preserve"> </w:t>
            </w:r>
            <w:r>
              <w:rPr>
                <w:rFonts w:ascii="Segoe Print" w:hAnsi="Segoe Print"/>
                <w:color w:val="6A6A6A"/>
                <w:sz w:val="12"/>
              </w:rPr>
              <w:t>ﬁts reality.</w:t>
            </w:r>
          </w:p>
          <w:p>
            <w:pPr>
              <w:pStyle w:val="7"/>
              <w:rPr>
                <w:rFonts w:ascii="Verdana"/>
                <w:sz w:val="20"/>
              </w:rPr>
            </w:pPr>
          </w:p>
          <w:p>
            <w:pPr>
              <w:pStyle w:val="7"/>
              <w:spacing w:before="1"/>
              <w:rPr>
                <w:rFonts w:ascii="Verdana"/>
                <w:sz w:val="27"/>
              </w:rPr>
            </w:pPr>
          </w:p>
          <w:p>
            <w:pPr>
              <w:pStyle w:val="7"/>
              <w:spacing w:line="264" w:lineRule="auto"/>
              <w:ind w:left="185" w:right="822" w:firstLine="72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Satellite image processing</w:t>
            </w:r>
            <w:r>
              <w:rPr>
                <w:rFonts w:ascii="Cambria"/>
                <w:b/>
                <w:spacing w:val="1"/>
                <w:sz w:val="22"/>
              </w:rPr>
              <w:t xml:space="preserve"> </w:t>
            </w:r>
            <w:r>
              <w:rPr>
                <w:rFonts w:ascii="Cambria"/>
                <w:b/>
                <w:sz w:val="22"/>
              </w:rPr>
              <w:t>methods,</w:t>
            </w:r>
            <w:r>
              <w:rPr>
                <w:rFonts w:ascii="Cambria"/>
                <w:b/>
                <w:spacing w:val="-3"/>
                <w:sz w:val="22"/>
              </w:rPr>
              <w:t xml:space="preserve"> </w:t>
            </w:r>
            <w:r>
              <w:rPr>
                <w:rFonts w:ascii="Cambria"/>
                <w:b/>
                <w:sz w:val="22"/>
              </w:rPr>
              <w:t>Optical</w:t>
            </w:r>
            <w:r>
              <w:rPr>
                <w:rFonts w:ascii="Cambria"/>
                <w:b/>
                <w:spacing w:val="-4"/>
                <w:sz w:val="22"/>
              </w:rPr>
              <w:t xml:space="preserve"> </w:t>
            </w:r>
            <w:r>
              <w:rPr>
                <w:rFonts w:ascii="Cambria"/>
                <w:b/>
                <w:sz w:val="22"/>
              </w:rPr>
              <w:t>sensors</w:t>
            </w:r>
            <w:r>
              <w:rPr>
                <w:rFonts w:ascii="Cambria"/>
                <w:b/>
                <w:spacing w:val="-4"/>
                <w:sz w:val="22"/>
              </w:rPr>
              <w:t xml:space="preserve"> </w:t>
            </w:r>
            <w:r>
              <w:rPr>
                <w:rFonts w:ascii="Cambria"/>
                <w:b/>
                <w:sz w:val="22"/>
              </w:rPr>
              <w:t>and</w:t>
            </w:r>
            <w:r>
              <w:rPr>
                <w:rFonts w:ascii="Cambria"/>
                <w:b/>
                <w:spacing w:val="-6"/>
                <w:sz w:val="22"/>
              </w:rPr>
              <w:t xml:space="preserve"> </w:t>
            </w:r>
            <w:r>
              <w:rPr>
                <w:rFonts w:ascii="Cambria"/>
                <w:b/>
                <w:sz w:val="22"/>
              </w:rPr>
              <w:t>Digital</w:t>
            </w:r>
            <w:r>
              <w:rPr>
                <w:rFonts w:ascii="Cambria"/>
                <w:b/>
                <w:spacing w:val="-45"/>
                <w:sz w:val="22"/>
              </w:rPr>
              <w:t xml:space="preserve"> </w:t>
            </w:r>
            <w:r>
              <w:rPr>
                <w:rFonts w:ascii="Cambria"/>
                <w:b/>
                <w:sz w:val="22"/>
              </w:rPr>
              <w:t>Camera-based methods are used to</w:t>
            </w:r>
            <w:r>
              <w:rPr>
                <w:rFonts w:ascii="Cambria"/>
                <w:b/>
                <w:spacing w:val="1"/>
                <w:sz w:val="22"/>
              </w:rPr>
              <w:t xml:space="preserve"> </w:t>
            </w:r>
            <w:r>
              <w:rPr>
                <w:rFonts w:ascii="Cambria"/>
                <w:b/>
                <w:sz w:val="22"/>
              </w:rPr>
              <w:t>detection of forest</w:t>
            </w:r>
            <w:r>
              <w:rPr>
                <w:rFonts w:ascii="Cambria"/>
                <w:b/>
                <w:spacing w:val="-1"/>
                <w:sz w:val="22"/>
              </w:rPr>
              <w:t xml:space="preserve"> </w:t>
            </w:r>
            <w:r>
              <w:rPr>
                <w:rFonts w:ascii="Cambria"/>
                <w:b/>
                <w:sz w:val="22"/>
              </w:rPr>
              <w:t>fires.</w:t>
            </w:r>
          </w:p>
        </w:tc>
        <w:tc>
          <w:tcPr>
            <w:tcW w:w="4774" w:type="dxa"/>
            <w:vMerge w:val="restart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325"/>
                <w:tab w:val="left" w:pos="3728"/>
              </w:tabs>
              <w:spacing w:before="82" w:after="0" w:line="240" w:lineRule="auto"/>
              <w:ind w:left="324" w:right="0" w:hanging="136"/>
              <w:jc w:val="left"/>
              <w:rPr>
                <w:b/>
                <w:sz w:val="20"/>
              </w:rPr>
            </w:pPr>
            <w:r>
              <w:rPr>
                <w:rFonts w:ascii="Cambria"/>
                <w:b/>
                <w:color w:val="202020"/>
                <w:sz w:val="16"/>
              </w:rPr>
              <w:t>CHANNELS</w:t>
            </w:r>
            <w:r>
              <w:rPr>
                <w:rFonts w:ascii="Cambria"/>
                <w:b/>
                <w:color w:val="202020"/>
                <w:spacing w:val="-9"/>
                <w:sz w:val="16"/>
              </w:rPr>
              <w:t xml:space="preserve"> </w:t>
            </w:r>
            <w:r>
              <w:rPr>
                <w:rFonts w:ascii="Cambria"/>
                <w:b/>
                <w:color w:val="202020"/>
                <w:sz w:val="16"/>
              </w:rPr>
              <w:t>of</w:t>
            </w:r>
            <w:r>
              <w:rPr>
                <w:rFonts w:ascii="Cambria"/>
                <w:b/>
                <w:color w:val="202020"/>
                <w:spacing w:val="-4"/>
                <w:sz w:val="16"/>
              </w:rPr>
              <w:t xml:space="preserve"> </w:t>
            </w:r>
            <w:r>
              <w:rPr>
                <w:rFonts w:ascii="Cambria"/>
                <w:b/>
                <w:color w:val="202020"/>
                <w:sz w:val="16"/>
              </w:rPr>
              <w:t>BEHAVIOUR</w:t>
            </w:r>
            <w:r>
              <w:rPr>
                <w:rFonts w:ascii="Cambria"/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0A782"/>
              </w:rPr>
              <w:t>CH</w:t>
            </w:r>
          </w:p>
          <w:p>
            <w:pPr>
              <w:pStyle w:val="7"/>
              <w:numPr>
                <w:ilvl w:val="1"/>
                <w:numId w:val="3"/>
              </w:numPr>
              <w:tabs>
                <w:tab w:val="left" w:pos="392"/>
              </w:tabs>
              <w:spacing w:before="32" w:after="0" w:line="240" w:lineRule="auto"/>
              <w:ind w:left="391" w:right="0" w:hanging="203"/>
              <w:jc w:val="left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>
            <w:pPr>
              <w:pStyle w:val="7"/>
              <w:spacing w:before="11"/>
              <w:rPr>
                <w:rFonts w:ascii="Verdana"/>
                <w:sz w:val="13"/>
              </w:rPr>
            </w:pPr>
          </w:p>
          <w:p>
            <w:pPr>
              <w:pStyle w:val="7"/>
              <w:numPr>
                <w:ilvl w:val="1"/>
                <w:numId w:val="3"/>
              </w:numPr>
              <w:tabs>
                <w:tab w:val="left" w:pos="392"/>
              </w:tabs>
              <w:spacing w:before="0" w:after="0" w:line="240" w:lineRule="auto"/>
              <w:ind w:left="391" w:right="0" w:hanging="203"/>
              <w:jc w:val="left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>
            <w:pPr>
              <w:pStyle w:val="7"/>
              <w:rPr>
                <w:rFonts w:ascii="Verdana"/>
                <w:sz w:val="12"/>
              </w:rPr>
            </w:pPr>
          </w:p>
          <w:p>
            <w:pPr>
              <w:pStyle w:val="7"/>
              <w:spacing w:before="4"/>
              <w:rPr>
                <w:rFonts w:ascii="Verdana"/>
                <w:sz w:val="13"/>
              </w:rPr>
            </w:pPr>
          </w:p>
          <w:p>
            <w:pPr>
              <w:pStyle w:val="7"/>
              <w:ind w:left="189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color w:val="202020"/>
                <w:sz w:val="24"/>
              </w:rPr>
              <w:t>ONLINE</w:t>
            </w:r>
          </w:p>
          <w:p>
            <w:pPr>
              <w:pStyle w:val="7"/>
              <w:spacing w:before="149" w:line="237" w:lineRule="auto"/>
              <w:ind w:left="468" w:right="554" w:hanging="29"/>
              <w:rPr>
                <w:rFonts w:ascii="Cambria"/>
                <w:sz w:val="24"/>
              </w:rPr>
            </w:pPr>
            <w:r>
              <w:rPr>
                <w:rFonts w:ascii="Cambria"/>
                <w:color w:val="202020"/>
                <w:sz w:val="24"/>
              </w:rPr>
              <w:t>Forest</w:t>
            </w:r>
            <w:r>
              <w:rPr>
                <w:rFonts w:ascii="Cambria"/>
                <w:color w:val="202020"/>
                <w:spacing w:val="-4"/>
                <w:sz w:val="24"/>
              </w:rPr>
              <w:t xml:space="preserve"> </w:t>
            </w:r>
            <w:r>
              <w:rPr>
                <w:rFonts w:ascii="Cambria"/>
                <w:color w:val="202020"/>
                <w:sz w:val="24"/>
              </w:rPr>
              <w:t>offices</w:t>
            </w:r>
            <w:r>
              <w:rPr>
                <w:rFonts w:ascii="Cambria"/>
                <w:color w:val="202020"/>
                <w:spacing w:val="-9"/>
                <w:sz w:val="24"/>
              </w:rPr>
              <w:t xml:space="preserve"> </w:t>
            </w:r>
            <w:r>
              <w:rPr>
                <w:rFonts w:ascii="Cambria"/>
                <w:color w:val="202020"/>
                <w:sz w:val="24"/>
              </w:rPr>
              <w:t>will access</w:t>
            </w:r>
            <w:r>
              <w:rPr>
                <w:rFonts w:ascii="Cambria"/>
                <w:color w:val="202020"/>
                <w:spacing w:val="-10"/>
                <w:sz w:val="24"/>
              </w:rPr>
              <w:t xml:space="preserve"> </w:t>
            </w:r>
            <w:r>
              <w:rPr>
                <w:rFonts w:ascii="Cambria"/>
                <w:color w:val="202020"/>
                <w:sz w:val="24"/>
              </w:rPr>
              <w:t>the</w:t>
            </w:r>
            <w:r>
              <w:rPr>
                <w:rFonts w:ascii="Cambria"/>
                <w:color w:val="202020"/>
                <w:spacing w:val="-5"/>
                <w:sz w:val="24"/>
              </w:rPr>
              <w:t xml:space="preserve"> </w:t>
            </w:r>
            <w:r>
              <w:rPr>
                <w:rFonts w:ascii="Cambria"/>
                <w:color w:val="202020"/>
                <w:sz w:val="24"/>
              </w:rPr>
              <w:t>security</w:t>
            </w:r>
            <w:r>
              <w:rPr>
                <w:rFonts w:ascii="Cambria"/>
                <w:color w:val="202020"/>
                <w:spacing w:val="-50"/>
                <w:sz w:val="24"/>
              </w:rPr>
              <w:t xml:space="preserve"> </w:t>
            </w:r>
            <w:r>
              <w:rPr>
                <w:rFonts w:ascii="Cambria"/>
                <w:color w:val="202020"/>
                <w:sz w:val="24"/>
              </w:rPr>
              <w:t>servicein</w:t>
            </w:r>
            <w:r>
              <w:rPr>
                <w:rFonts w:asci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/>
                <w:color w:val="202020"/>
                <w:sz w:val="24"/>
              </w:rPr>
              <w:t>online</w:t>
            </w:r>
            <w:r>
              <w:rPr>
                <w:rFonts w:ascii="Cambria"/>
                <w:color w:val="202020"/>
                <w:spacing w:val="-4"/>
                <w:sz w:val="24"/>
              </w:rPr>
              <w:t xml:space="preserve"> </w:t>
            </w:r>
            <w:r>
              <w:rPr>
                <w:rFonts w:ascii="Cambria"/>
                <w:color w:val="202020"/>
                <w:sz w:val="24"/>
              </w:rPr>
              <w:t>mode(Web</w:t>
            </w:r>
            <w:r>
              <w:rPr>
                <w:rFonts w:ascii="Cambria"/>
                <w:color w:val="202020"/>
                <w:spacing w:val="-4"/>
                <w:sz w:val="24"/>
              </w:rPr>
              <w:t xml:space="preserve"> </w:t>
            </w:r>
            <w:r>
              <w:rPr>
                <w:rFonts w:ascii="Cambria"/>
                <w:color w:val="202020"/>
                <w:sz w:val="24"/>
              </w:rPr>
              <w:t>Service)</w:t>
            </w:r>
          </w:p>
          <w:p>
            <w:pPr>
              <w:pStyle w:val="7"/>
              <w:spacing w:before="141"/>
              <w:ind w:left="16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OFFLINE</w:t>
            </w:r>
          </w:p>
          <w:p>
            <w:pPr>
              <w:pStyle w:val="7"/>
              <w:spacing w:before="4" w:line="237" w:lineRule="auto"/>
              <w:ind w:left="252" w:right="342" w:firstLine="446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Forest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police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will</w:t>
            </w:r>
            <w:r>
              <w:rPr>
                <w:rFonts w:ascii="Cambria"/>
                <w:spacing w:val="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access</w:t>
            </w:r>
            <w:r>
              <w:rPr>
                <w:rFonts w:ascii="Cambria"/>
                <w:spacing w:val="-10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security</w:t>
            </w:r>
            <w:r>
              <w:rPr>
                <w:rFonts w:ascii="Cambria"/>
                <w:spacing w:val="-50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servicein offline mode(call using</w:t>
            </w:r>
            <w:r>
              <w:rPr>
                <w:rFonts w:ascii="Cambria"/>
                <w:spacing w:val="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telephone).</w:t>
            </w:r>
          </w:p>
        </w:tc>
        <w:tc>
          <w:tcPr>
            <w:tcW w:w="380" w:type="dxa"/>
            <w:vMerge w:val="restart"/>
            <w:shd w:val="clear" w:color="auto" w:fill="20A782"/>
          </w:tcPr>
          <w:p>
            <w:pPr>
              <w:pStyle w:val="7"/>
              <w:rPr>
                <w:sz w:val="16"/>
              </w:rPr>
            </w:pPr>
          </w:p>
        </w:tc>
      </w:tr>
      <w:tr>
        <w:tblPrEx>
          <w:tblBorders>
            <w:top w:val="single" w:color="00AE50" w:sz="4" w:space="0"/>
            <w:left w:val="single" w:color="00AE50" w:sz="4" w:space="0"/>
            <w:bottom w:val="single" w:color="00AE50" w:sz="4" w:space="0"/>
            <w:right w:val="single" w:color="00AE50" w:sz="4" w:space="0"/>
            <w:insideH w:val="single" w:color="00AE50" w:sz="4" w:space="0"/>
            <w:insideV w:val="single" w:color="00AE5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8" w:hRule="atLeast"/>
        </w:trPr>
        <w:tc>
          <w:tcPr>
            <w:tcW w:w="394" w:type="dxa"/>
            <w:vMerge w:val="continue"/>
            <w:tcBorders>
              <w:top w:val="nil"/>
            </w:tcBorders>
            <w:shd w:val="clear" w:color="auto" w:fill="20A78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40" w:type="dxa"/>
          </w:tcPr>
          <w:p>
            <w:pPr>
              <w:pStyle w:val="7"/>
              <w:tabs>
                <w:tab w:val="left" w:pos="4483"/>
              </w:tabs>
              <w:spacing w:before="130"/>
              <w:ind w:left="200"/>
              <w:rPr>
                <w:b/>
                <w:sz w:val="20"/>
              </w:rPr>
            </w:pPr>
            <w:r>
              <w:rPr>
                <w:rFonts w:ascii="Cambria"/>
                <w:b/>
                <w:color w:val="202020"/>
                <w:sz w:val="16"/>
              </w:rPr>
              <w:t>4</w:t>
            </w:r>
            <w:r>
              <w:rPr>
                <w:b/>
                <w:color w:val="202020"/>
                <w:sz w:val="16"/>
              </w:rPr>
              <w:t>.</w:t>
            </w:r>
            <w:r>
              <w:rPr>
                <w:b/>
                <w:color w:val="202020"/>
                <w:spacing w:val="-10"/>
                <w:sz w:val="16"/>
              </w:rPr>
              <w:t xml:space="preserve"> </w:t>
            </w:r>
            <w:r>
              <w:rPr>
                <w:rFonts w:ascii="Cambria"/>
                <w:b/>
                <w:color w:val="202020"/>
                <w:sz w:val="16"/>
              </w:rPr>
              <w:t>EMOTIONS:</w:t>
            </w:r>
            <w:r>
              <w:rPr>
                <w:rFonts w:ascii="Cambria"/>
                <w:b/>
                <w:color w:val="202020"/>
                <w:spacing w:val="-1"/>
                <w:sz w:val="16"/>
              </w:rPr>
              <w:t xml:space="preserve"> </w:t>
            </w:r>
            <w:r>
              <w:rPr>
                <w:rFonts w:ascii="Cambria"/>
                <w:b/>
                <w:color w:val="202020"/>
                <w:sz w:val="16"/>
              </w:rPr>
              <w:t>BEFORE /</w:t>
            </w:r>
            <w:r>
              <w:rPr>
                <w:rFonts w:ascii="Cambria"/>
                <w:b/>
                <w:color w:val="202020"/>
                <w:spacing w:val="-6"/>
                <w:sz w:val="16"/>
              </w:rPr>
              <w:t xml:space="preserve"> </w:t>
            </w:r>
            <w:r>
              <w:rPr>
                <w:rFonts w:ascii="Cambria"/>
                <w:b/>
                <w:color w:val="202020"/>
                <w:sz w:val="16"/>
              </w:rPr>
              <w:t>AFTER</w:t>
            </w:r>
            <w:r>
              <w:rPr>
                <w:rFonts w:ascii="Cambria"/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0A782"/>
              </w:rPr>
              <w:t>E</w:t>
            </w:r>
          </w:p>
          <w:p>
            <w:pPr>
              <w:pStyle w:val="7"/>
              <w:spacing w:before="27"/>
              <w:ind w:left="200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How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do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customers</w:t>
            </w:r>
            <w:r>
              <w:rPr>
                <w:color w:val="6A6A6A"/>
                <w:sz w:val="12"/>
              </w:rPr>
              <w:t xml:space="preserve"> feel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>
            <w:pPr>
              <w:pStyle w:val="7"/>
              <w:spacing w:before="24"/>
              <w:ind w:left="815" w:right="396" w:hanging="56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Insecurity</w:t>
            </w:r>
            <w:r>
              <w:rPr>
                <w:rFonts w:ascii="Cambria"/>
                <w:b/>
                <w:spacing w:val="-6"/>
                <w:sz w:val="22"/>
              </w:rPr>
              <w:t xml:space="preserve"> </w:t>
            </w:r>
            <w:r>
              <w:rPr>
                <w:rFonts w:ascii="Cambria"/>
                <w:b/>
                <w:sz w:val="22"/>
              </w:rPr>
              <w:t>of</w:t>
            </w:r>
            <w:r>
              <w:rPr>
                <w:rFonts w:ascii="Cambria"/>
                <w:b/>
                <w:spacing w:val="-3"/>
                <w:sz w:val="22"/>
              </w:rPr>
              <w:t xml:space="preserve"> </w:t>
            </w:r>
            <w:r>
              <w:rPr>
                <w:rFonts w:ascii="Cambria"/>
                <w:b/>
                <w:sz w:val="22"/>
              </w:rPr>
              <w:t>disconnection --&gt;Control</w:t>
            </w:r>
            <w:r>
              <w:rPr>
                <w:rFonts w:ascii="Cambria"/>
                <w:b/>
                <w:spacing w:val="-4"/>
                <w:sz w:val="22"/>
              </w:rPr>
              <w:t xml:space="preserve"> </w:t>
            </w:r>
            <w:r>
              <w:rPr>
                <w:rFonts w:ascii="Cambria"/>
                <w:b/>
                <w:sz w:val="22"/>
              </w:rPr>
              <w:t>of</w:t>
            </w:r>
            <w:r>
              <w:rPr>
                <w:rFonts w:ascii="Cambria"/>
                <w:b/>
                <w:spacing w:val="-46"/>
                <w:sz w:val="22"/>
              </w:rPr>
              <w:t xml:space="preserve"> </w:t>
            </w:r>
            <w:r>
              <w:rPr>
                <w:rFonts w:ascii="Cambria"/>
                <w:b/>
                <w:sz w:val="22"/>
              </w:rPr>
              <w:t>device</w:t>
            </w:r>
            <w:r>
              <w:rPr>
                <w:rFonts w:ascii="Cambria"/>
                <w:b/>
                <w:spacing w:val="-3"/>
                <w:sz w:val="22"/>
              </w:rPr>
              <w:t xml:space="preserve"> </w:t>
            </w:r>
            <w:r>
              <w:rPr>
                <w:rFonts w:ascii="Cambria"/>
                <w:b/>
                <w:sz w:val="22"/>
              </w:rPr>
              <w:t>makes</w:t>
            </w:r>
            <w:r>
              <w:rPr>
                <w:rFonts w:ascii="Cambria"/>
                <w:b/>
                <w:spacing w:val="-2"/>
                <w:sz w:val="22"/>
              </w:rPr>
              <w:t xml:space="preserve"> </w:t>
            </w:r>
            <w:r>
              <w:rPr>
                <w:rFonts w:ascii="Cambria"/>
                <w:b/>
                <w:sz w:val="22"/>
              </w:rPr>
              <w:t>them</w:t>
            </w:r>
            <w:r>
              <w:rPr>
                <w:rFonts w:ascii="Cambria"/>
                <w:b/>
                <w:spacing w:val="-1"/>
                <w:sz w:val="22"/>
              </w:rPr>
              <w:t xml:space="preserve"> </w:t>
            </w:r>
            <w:r>
              <w:rPr>
                <w:rFonts w:ascii="Cambria"/>
                <w:b/>
                <w:sz w:val="22"/>
              </w:rPr>
              <w:t>confident</w:t>
            </w:r>
          </w:p>
        </w:tc>
        <w:tc>
          <w:tcPr>
            <w:tcW w:w="470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0" w:type="dxa"/>
            <w:vMerge w:val="continue"/>
            <w:tcBorders>
              <w:top w:val="nil"/>
            </w:tcBorders>
            <w:shd w:val="clear" w:color="auto" w:fill="20A782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6840" w:h="11910" w:orient="landscape"/>
          <w:pgMar w:top="520" w:right="720" w:bottom="280" w:left="740" w:header="720" w:footer="720" w:gutter="0"/>
          <w:cols w:space="720" w:num="1"/>
        </w:sectPr>
      </w:pPr>
    </w:p>
    <w:p>
      <w:pPr>
        <w:pStyle w:val="4"/>
        <w:spacing w:before="5"/>
        <w:rPr>
          <w:rFonts w:ascii="Verdana"/>
          <w:b w:val="0"/>
        </w:rPr>
      </w:pPr>
    </w:p>
    <w:sectPr>
      <w:pgSz w:w="16840" w:h="11910" w:orient="landscape"/>
      <w:pgMar w:top="1100" w:right="720" w:bottom="280" w:left="7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Segoe Print">
    <w:panose1 w:val="02000600000000000000"/>
    <w:charset w:val="01"/>
    <w:family w:val="roman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8"/>
      <w:numFmt w:val="decimal"/>
      <w:lvlText w:val="%1."/>
      <w:lvlJc w:val="left"/>
      <w:pPr>
        <w:ind w:left="324" w:hanging="135"/>
        <w:jc w:val="left"/>
      </w:pPr>
      <w:rPr>
        <w:rFonts w:hint="default" w:ascii="Cambria" w:hAnsi="Cambria" w:eastAsia="Cambria" w:cs="Cambria"/>
        <w:b/>
        <w:bCs/>
        <w:color w:val="202020"/>
        <w:spacing w:val="0"/>
        <w:w w:val="93"/>
        <w:sz w:val="14"/>
        <w:szCs w:val="14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391" w:hanging="203"/>
        <w:jc w:val="left"/>
      </w:pPr>
      <w:rPr>
        <w:rFonts w:hint="default" w:ascii="Times New Roman" w:hAnsi="Times New Roman" w:eastAsia="Times New Roman" w:cs="Times New Roman"/>
        <w:b/>
        <w:bCs/>
        <w:color w:val="6A6A6A"/>
        <w:spacing w:val="-6"/>
        <w:w w:val="100"/>
        <w:sz w:val="12"/>
        <w:szCs w:val="1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884" w:hanging="20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369" w:hanging="20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854" w:hanging="20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339" w:hanging="20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824" w:hanging="20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309" w:hanging="20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794" w:hanging="203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"/>
      <w:lvlJc w:val="left"/>
      <w:pPr>
        <w:ind w:left="721" w:hanging="360"/>
      </w:pPr>
      <w:rPr>
        <w:rFonts w:hint="default" w:ascii="Wingdings" w:hAnsi="Wingdings" w:eastAsia="Wingdings" w:cs="Wingdings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30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"/>
      <w:lvlJc w:val="left"/>
      <w:pPr>
        <w:ind w:left="835" w:hanging="36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2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3A1D31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16"/>
      <w:szCs w:val="16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26"/>
    <customShpInfo spid="_x0000_s1039"/>
    <customShpInfo spid="_x0000_s1040"/>
    <customShpInfo spid="_x0000_s1042"/>
    <customShpInfo spid="_x0000_s1043"/>
    <customShpInfo spid="_x0000_s1044"/>
    <customShpInfo spid="_x0000_s1045"/>
    <customShpInfo spid="_x0000_s1041"/>
    <customShpInfo spid="_x0000_s1046"/>
    <customShpInfo spid="_x0000_s1047"/>
    <customShpInfo spid="_x0000_s104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2022-10-15T08:29:00Z</dcterms:created>
  <dc:creator>ELCOT</dc:creator>
  <cp:lastModifiedBy>ragaranjini2001</cp:lastModifiedBy>
  <dcterms:modified xsi:type="dcterms:W3CDTF">2022-10-15T21:05:07Z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03D012FE146F4811AD9A60EB9891D9FD</vt:lpwstr>
  </property>
</Properties>
</file>